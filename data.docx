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55EDE" w14:textId="77777777" w:rsidR="00941C06" w:rsidRPr="009272BC" w:rsidRDefault="00941C06" w:rsidP="00941C06">
      <w:pPr>
        <w:spacing w:after="0" w:line="360" w:lineRule="auto"/>
        <w:rPr>
          <w:rFonts w:ascii="Times New Roman" w:eastAsia="Times New Roman" w:hAnsi="Times New Roman" w:cs="Times New Roman"/>
          <w:b/>
          <w:sz w:val="48"/>
          <w:szCs w:val="48"/>
          <w:lang w:val="id" w:eastAsia="en-ID"/>
        </w:rPr>
      </w:pPr>
      <w:r w:rsidRPr="009272BC">
        <w:rPr>
          <w:rFonts w:eastAsia="Arial" w:cs="Arial"/>
          <w:noProof/>
          <w:lang w:val="id" w:eastAsia="en-ID"/>
        </w:rPr>
        <w:drawing>
          <wp:anchor distT="0" distB="0" distL="114300" distR="114300" simplePos="0" relativeHeight="251659264" behindDoc="0" locked="0" layoutInCell="1" hidden="0" allowOverlap="1" wp14:anchorId="2C662F2F" wp14:editId="672CEDB9">
            <wp:simplePos x="0" y="0"/>
            <wp:positionH relativeFrom="column">
              <wp:posOffset>1083670</wp:posOffset>
            </wp:positionH>
            <wp:positionV relativeFrom="paragraph">
              <wp:posOffset>327</wp:posOffset>
            </wp:positionV>
            <wp:extent cx="3771900" cy="2693670"/>
            <wp:effectExtent l="0" t="0" r="0" b="0"/>
            <wp:wrapSquare wrapText="bothSides" distT="0" distB="0" distL="114300" distR="114300"/>
            <wp:docPr id="21" name="image2.png" descr="C:\Users\muham\AppData\Local\Microsoft\Windows\INetCacheContent.Word\Telkom Indonesia-ID (Color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muham\AppData\Local\Microsoft\Windows\INetCacheContent.Word\Telkom Indonesia-ID (Color)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9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D56CF4" w14:textId="77777777" w:rsidR="00941C06" w:rsidRPr="009272BC" w:rsidRDefault="00941C06" w:rsidP="00941C06">
      <w:pPr>
        <w:spacing w:after="0" w:line="360" w:lineRule="auto"/>
        <w:rPr>
          <w:rFonts w:ascii="Times New Roman" w:eastAsia="Times New Roman" w:hAnsi="Times New Roman" w:cs="Times New Roman"/>
          <w:b/>
          <w:sz w:val="44"/>
          <w:szCs w:val="44"/>
          <w:lang w:val="id" w:eastAsia="en-ID"/>
        </w:rPr>
      </w:pPr>
    </w:p>
    <w:p w14:paraId="71C17B51" w14:textId="77777777" w:rsidR="00941C06" w:rsidRPr="009272BC" w:rsidRDefault="00941C06" w:rsidP="00941C06">
      <w:pPr>
        <w:spacing w:after="0" w:line="36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val="id" w:eastAsia="en-ID"/>
        </w:rPr>
      </w:pPr>
      <w:bookmarkStart w:id="0" w:name="_heading=h.gjdgxs" w:colFirst="0" w:colLast="0"/>
      <w:bookmarkEnd w:id="0"/>
    </w:p>
    <w:p w14:paraId="26A4D8D9" w14:textId="77777777" w:rsidR="00941C06" w:rsidRPr="009272BC" w:rsidRDefault="00941C06" w:rsidP="00941C06">
      <w:pPr>
        <w:spacing w:after="0" w:line="36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val="id" w:eastAsia="en-ID"/>
        </w:rPr>
      </w:pPr>
      <w:bookmarkStart w:id="1" w:name="_heading=h.30j0zll" w:colFirst="0" w:colLast="0"/>
      <w:bookmarkEnd w:id="1"/>
    </w:p>
    <w:p w14:paraId="1D1FD194" w14:textId="77777777" w:rsidR="00941C06" w:rsidRPr="009272BC" w:rsidRDefault="00941C06" w:rsidP="00941C06">
      <w:pPr>
        <w:spacing w:after="0" w:line="36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val="id" w:eastAsia="en-ID"/>
        </w:rPr>
      </w:pPr>
      <w:bookmarkStart w:id="2" w:name="_heading=h.1fob9te" w:colFirst="0" w:colLast="0"/>
      <w:bookmarkEnd w:id="2"/>
    </w:p>
    <w:p w14:paraId="68B7DEF3" w14:textId="77777777" w:rsidR="00941C06" w:rsidRPr="009272BC" w:rsidRDefault="00941C06" w:rsidP="00941C06">
      <w:pPr>
        <w:spacing w:after="0" w:line="36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val="id" w:eastAsia="en-ID"/>
        </w:rPr>
      </w:pPr>
      <w:bookmarkStart w:id="3" w:name="_heading=h.3znysh7" w:colFirst="0" w:colLast="0"/>
      <w:bookmarkEnd w:id="3"/>
    </w:p>
    <w:p w14:paraId="70F0F55A" w14:textId="77777777" w:rsidR="00941C06" w:rsidRPr="009272BC" w:rsidRDefault="00941C06" w:rsidP="00941C06">
      <w:pPr>
        <w:spacing w:after="0" w:line="36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val="id" w:eastAsia="en-ID"/>
        </w:rPr>
      </w:pPr>
      <w:bookmarkStart w:id="4" w:name="_heading=h.2et92p0" w:colFirst="0" w:colLast="0"/>
      <w:bookmarkEnd w:id="4"/>
    </w:p>
    <w:p w14:paraId="67017F2B" w14:textId="77777777" w:rsidR="00941C06" w:rsidRPr="009272BC" w:rsidRDefault="00941C06" w:rsidP="00941C06">
      <w:pPr>
        <w:spacing w:after="0" w:line="36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val="id" w:eastAsia="en-ID"/>
        </w:rPr>
      </w:pPr>
      <w:bookmarkStart w:id="5" w:name="_heading=h.tyjcwt" w:colFirst="0" w:colLast="0"/>
      <w:bookmarkEnd w:id="5"/>
    </w:p>
    <w:p w14:paraId="3F789007" w14:textId="77777777" w:rsidR="00941C06" w:rsidRPr="009272BC" w:rsidRDefault="00941C06" w:rsidP="00941C06">
      <w:pPr>
        <w:spacing w:after="0" w:line="36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val="id" w:eastAsia="en-ID"/>
        </w:rPr>
      </w:pPr>
      <w:bookmarkStart w:id="6" w:name="_heading=h.3dy6vkm" w:colFirst="0" w:colLast="0"/>
      <w:bookmarkEnd w:id="6"/>
    </w:p>
    <w:p w14:paraId="0F3A3C9B" w14:textId="77777777" w:rsidR="00941C06" w:rsidRPr="009272BC" w:rsidRDefault="00941C06" w:rsidP="00941C06">
      <w:pPr>
        <w:spacing w:after="0" w:line="36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val="id" w:eastAsia="en-ID"/>
        </w:rPr>
      </w:pPr>
      <w:bookmarkStart w:id="7" w:name="_heading=h.1t3h5sf" w:colFirst="0" w:colLast="0"/>
      <w:bookmarkEnd w:id="7"/>
    </w:p>
    <w:p w14:paraId="4833B48A" w14:textId="77777777" w:rsidR="00941C06" w:rsidRPr="009272BC" w:rsidRDefault="00941C06" w:rsidP="00941C06">
      <w:pPr>
        <w:spacing w:after="0" w:line="36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val="id" w:eastAsia="en-ID"/>
        </w:rPr>
      </w:pPr>
      <w:bookmarkStart w:id="8" w:name="_heading=h.4d34og8" w:colFirst="0" w:colLast="0"/>
      <w:bookmarkEnd w:id="8"/>
    </w:p>
    <w:p w14:paraId="02A1EEC0" w14:textId="77777777" w:rsidR="00941C06" w:rsidRPr="009272BC" w:rsidRDefault="00941C06" w:rsidP="00941C06">
      <w:pPr>
        <w:spacing w:after="0" w:line="36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val="id" w:eastAsia="en-ID"/>
        </w:rPr>
      </w:pPr>
      <w:bookmarkStart w:id="9" w:name="_heading=h.2s8eyo1" w:colFirst="0" w:colLast="0"/>
      <w:bookmarkEnd w:id="9"/>
    </w:p>
    <w:p w14:paraId="1950DC59" w14:textId="77777777" w:rsidR="00941C06" w:rsidRPr="009272BC" w:rsidRDefault="00941C06" w:rsidP="00941C06">
      <w:pPr>
        <w:spacing w:after="0" w:line="36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val="id" w:eastAsia="en-ID"/>
        </w:rPr>
      </w:pPr>
      <w:bookmarkStart w:id="10" w:name="_heading=h.17dp8vu" w:colFirst="0" w:colLast="0"/>
      <w:bookmarkEnd w:id="10"/>
    </w:p>
    <w:p w14:paraId="4E21F656" w14:textId="6C13D6F9" w:rsidR="00941C06" w:rsidRPr="009272BC" w:rsidRDefault="00941C06" w:rsidP="00941C06">
      <w:pPr>
        <w:spacing w:after="0" w:line="36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val="id" w:eastAsia="en-ID"/>
        </w:rPr>
      </w:pPr>
      <w:bookmarkStart w:id="11" w:name="_heading=h.3rdcrjn" w:colFirst="0" w:colLast="0"/>
      <w:bookmarkEnd w:id="11"/>
    </w:p>
    <w:p w14:paraId="07F40DF9" w14:textId="502B0718" w:rsidR="00941C06" w:rsidRPr="009272BC" w:rsidRDefault="00941C06" w:rsidP="00941C06">
      <w:pPr>
        <w:spacing w:after="0" w:line="36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val="id" w:eastAsia="en-ID"/>
        </w:rPr>
      </w:pPr>
      <w:r w:rsidRPr="009272BC">
        <w:rPr>
          <w:rFonts w:ascii="Times New Roman" w:eastAsia="Times New Roman" w:hAnsi="Times New Roman" w:cs="Times New Roman"/>
          <w:noProof/>
          <w:sz w:val="24"/>
          <w:szCs w:val="24"/>
          <w:lang w:val="id"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1A8AF45" wp14:editId="0C196B0B">
                <wp:simplePos x="0" y="0"/>
                <wp:positionH relativeFrom="margin">
                  <wp:posOffset>823913</wp:posOffset>
                </wp:positionH>
                <wp:positionV relativeFrom="margin">
                  <wp:posOffset>4205288</wp:posOffset>
                </wp:positionV>
                <wp:extent cx="4800600" cy="1235710"/>
                <wp:effectExtent l="0" t="0" r="0" b="0"/>
                <wp:wrapSquare wrapText="bothSides" distT="0" distB="0" distL="114300" distR="11430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0463" y="3166908"/>
                          <a:ext cx="4791075" cy="1226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3FCE68" w14:textId="4AB8D285" w:rsidR="00941C06" w:rsidRDefault="00941C06" w:rsidP="00941C0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 xml:space="preserve">API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>DOCUMENTATION  MYSOOLTAN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 xml:space="preserve"> X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>SOOLTANPARTNER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 xml:space="preserve"> (SOOLTAN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>CAM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>)</w:t>
                            </w:r>
                          </w:p>
                          <w:p w14:paraId="1BDE2B40" w14:textId="77777777" w:rsidR="00941C06" w:rsidRDefault="00941C06" w:rsidP="00941C06">
                            <w:pPr>
                              <w:spacing w:line="240" w:lineRule="auto"/>
                              <w:ind w:firstLine="425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mallCaps/>
                                <w:color w:val="44546A"/>
                                <w:sz w:val="3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8AF45" id="Rectangle 19" o:spid="_x0000_s1026" style="position:absolute;left:0;text-align:left;margin-left:64.9pt;margin-top:331.15pt;width:378pt;height:97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" filled="f" stroked="f">
                <v:textbox inset="0,0,0,0">
                  <w:txbxContent>
                    <w:p w14:paraId="253FCE68" w14:textId="4AB8D285" w:rsidR="00941C06" w:rsidRDefault="00941C06" w:rsidP="00941C06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mallCaps/>
                          <w:color w:val="323E4F"/>
                          <w:sz w:val="48"/>
                        </w:rPr>
                        <w:t xml:space="preserve">API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i/>
                          <w:smallCaps/>
                          <w:color w:val="323E4F"/>
                          <w:sz w:val="48"/>
                        </w:rPr>
                        <w:t>DOCUMENTATION  MYSOOLTAN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i/>
                          <w:smallCaps/>
                          <w:color w:val="323E4F"/>
                          <w:sz w:val="48"/>
                        </w:rPr>
                        <w:t xml:space="preserve"> X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mallCaps/>
                          <w:color w:val="323E4F"/>
                          <w:sz w:val="48"/>
                        </w:rPr>
                        <w:t>SOOLTANPARTNER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mallCaps/>
                          <w:color w:val="323E4F"/>
                          <w:sz w:val="48"/>
                        </w:rPr>
                        <w:t xml:space="preserve"> (SOOLTAN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mallCaps/>
                          <w:color w:val="323E4F"/>
                          <w:sz w:val="48"/>
                        </w:rPr>
                        <w:t>CAM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mallCaps/>
                          <w:color w:val="323E4F"/>
                          <w:sz w:val="48"/>
                        </w:rPr>
                        <w:t>)</w:t>
                      </w:r>
                    </w:p>
                    <w:p w14:paraId="1BDE2B40" w14:textId="77777777" w:rsidR="00941C06" w:rsidRDefault="00941C06" w:rsidP="00941C06">
                      <w:pPr>
                        <w:spacing w:line="240" w:lineRule="auto"/>
                        <w:ind w:firstLine="425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smallCaps/>
                          <w:color w:val="44546A"/>
                          <w:sz w:val="36"/>
                        </w:rPr>
                        <w:t xml:space="preserve">    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bookmarkStart w:id="12" w:name="_heading=h.26in1rg" w:colFirst="0" w:colLast="0"/>
      <w:bookmarkEnd w:id="12"/>
    </w:p>
    <w:p w14:paraId="38C8BCEF" w14:textId="77777777" w:rsidR="00941C06" w:rsidRPr="009272BC" w:rsidRDefault="00941C06" w:rsidP="00941C06">
      <w:pPr>
        <w:spacing w:after="0" w:line="36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val="id" w:eastAsia="en-ID"/>
        </w:rPr>
      </w:pPr>
      <w:bookmarkStart w:id="13" w:name="_heading=h.lnxbz9" w:colFirst="0" w:colLast="0"/>
      <w:bookmarkEnd w:id="13"/>
    </w:p>
    <w:p w14:paraId="0804EE80" w14:textId="77777777" w:rsidR="00941C06" w:rsidRPr="009272BC" w:rsidRDefault="00941C06" w:rsidP="00941C06">
      <w:pPr>
        <w:spacing w:after="0" w:line="36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val="id" w:eastAsia="en-ID"/>
        </w:rPr>
      </w:pPr>
      <w:bookmarkStart w:id="14" w:name="_heading=h.35nkun2" w:colFirst="0" w:colLast="0"/>
      <w:bookmarkEnd w:id="14"/>
    </w:p>
    <w:p w14:paraId="403E5787" w14:textId="77777777" w:rsidR="00941C06" w:rsidRPr="009272BC" w:rsidRDefault="00941C06" w:rsidP="00941C06">
      <w:pPr>
        <w:spacing w:after="0" w:line="36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val="id" w:eastAsia="en-ID"/>
        </w:rPr>
      </w:pPr>
      <w:bookmarkStart w:id="15" w:name="_heading=h.1ksv4uv" w:colFirst="0" w:colLast="0"/>
      <w:bookmarkEnd w:id="15"/>
    </w:p>
    <w:p w14:paraId="32B0A445" w14:textId="77777777" w:rsidR="00941C06" w:rsidRPr="009272BC" w:rsidRDefault="00941C06" w:rsidP="00941C06">
      <w:pPr>
        <w:spacing w:after="0" w:line="36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val="id" w:eastAsia="en-ID"/>
        </w:rPr>
      </w:pPr>
      <w:bookmarkStart w:id="16" w:name="_heading=h.44sinio" w:colFirst="0" w:colLast="0"/>
      <w:bookmarkEnd w:id="16"/>
    </w:p>
    <w:p w14:paraId="3D9AB6D2" w14:textId="77777777" w:rsidR="00941C06" w:rsidRPr="009272BC" w:rsidRDefault="00941C06" w:rsidP="00941C06">
      <w:pPr>
        <w:spacing w:after="0" w:line="36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val="id" w:eastAsia="en-ID"/>
        </w:rPr>
      </w:pPr>
      <w:bookmarkStart w:id="17" w:name="_heading=h.2jxsxqh" w:colFirst="0" w:colLast="0"/>
      <w:bookmarkEnd w:id="17"/>
    </w:p>
    <w:p w14:paraId="73646243" w14:textId="77777777" w:rsidR="00941C06" w:rsidRPr="009272BC" w:rsidRDefault="00941C06" w:rsidP="00941C06">
      <w:pPr>
        <w:spacing w:after="0" w:line="36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val="id" w:eastAsia="en-ID"/>
        </w:rPr>
      </w:pPr>
      <w:bookmarkStart w:id="18" w:name="_heading=h.z337ya" w:colFirst="0" w:colLast="0"/>
      <w:bookmarkEnd w:id="18"/>
    </w:p>
    <w:p w14:paraId="6D1AAB95" w14:textId="77777777" w:rsidR="00941C06" w:rsidRPr="009272BC" w:rsidRDefault="00941C06" w:rsidP="00941C06">
      <w:pPr>
        <w:spacing w:after="0" w:line="36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val="id" w:eastAsia="en-ID"/>
        </w:rPr>
      </w:pPr>
      <w:bookmarkStart w:id="19" w:name="_heading=h.3j2qqm3" w:colFirst="0" w:colLast="0"/>
      <w:bookmarkEnd w:id="19"/>
    </w:p>
    <w:p w14:paraId="33356E16" w14:textId="77777777" w:rsidR="00941C06" w:rsidRPr="009272BC" w:rsidRDefault="00941C06" w:rsidP="00941C06">
      <w:pPr>
        <w:spacing w:after="0" w:line="36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val="id" w:eastAsia="en-ID"/>
        </w:rPr>
      </w:pPr>
      <w:bookmarkStart w:id="20" w:name="_heading=h.1y810tw" w:colFirst="0" w:colLast="0"/>
      <w:bookmarkEnd w:id="20"/>
    </w:p>
    <w:p w14:paraId="23CD1EAE" w14:textId="77777777" w:rsidR="00941C06" w:rsidRPr="009272BC" w:rsidRDefault="00941C06" w:rsidP="00941C06">
      <w:pPr>
        <w:spacing w:after="0" w:line="36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val="id" w:eastAsia="en-ID"/>
        </w:rPr>
      </w:pPr>
      <w:bookmarkStart w:id="21" w:name="_heading=h.4i7ojhp" w:colFirst="0" w:colLast="0"/>
      <w:bookmarkEnd w:id="21"/>
    </w:p>
    <w:p w14:paraId="0F1EC724" w14:textId="77777777" w:rsidR="00941C06" w:rsidRPr="009272BC" w:rsidRDefault="00941C06" w:rsidP="00941C06">
      <w:pPr>
        <w:spacing w:after="0" w:line="36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val="id" w:eastAsia="en-ID"/>
        </w:rPr>
      </w:pPr>
      <w:bookmarkStart w:id="22" w:name="_heading=h.2xcytpi" w:colFirst="0" w:colLast="0"/>
      <w:bookmarkEnd w:id="22"/>
    </w:p>
    <w:p w14:paraId="2ACA5FF5" w14:textId="77777777" w:rsidR="00941C06" w:rsidRPr="009272BC" w:rsidRDefault="00941C06" w:rsidP="00941C06">
      <w:pPr>
        <w:spacing w:after="0" w:line="36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val="id" w:eastAsia="en-ID"/>
        </w:rPr>
      </w:pPr>
      <w:bookmarkStart w:id="23" w:name="_heading=h.1ci93xb" w:colFirst="0" w:colLast="0"/>
      <w:bookmarkEnd w:id="23"/>
    </w:p>
    <w:p w14:paraId="30D01677" w14:textId="77777777" w:rsidR="00941C06" w:rsidRPr="009272BC" w:rsidRDefault="00941C06" w:rsidP="00941C06">
      <w:pPr>
        <w:spacing w:after="0" w:line="36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val="id" w:eastAsia="en-ID"/>
        </w:rPr>
      </w:pPr>
      <w:bookmarkStart w:id="24" w:name="_heading=h.3whwml4" w:colFirst="0" w:colLast="0"/>
      <w:bookmarkEnd w:id="24"/>
    </w:p>
    <w:p w14:paraId="39FAB29D" w14:textId="77777777" w:rsidR="00941C06" w:rsidRPr="009272BC" w:rsidRDefault="00941C06" w:rsidP="00941C06">
      <w:pPr>
        <w:spacing w:after="160" w:line="360" w:lineRule="auto"/>
        <w:ind w:left="1417"/>
        <w:jc w:val="both"/>
        <w:rPr>
          <w:rFonts w:ascii="Times New Roman" w:eastAsia="Times New Roman" w:hAnsi="Times New Roman" w:cs="Times New Roman"/>
          <w:sz w:val="24"/>
          <w:szCs w:val="24"/>
          <w:lang w:val="id" w:eastAsia="en-ID"/>
        </w:rPr>
      </w:pPr>
      <w:r w:rsidRPr="009272BC">
        <w:rPr>
          <w:rFonts w:ascii="Times New Roman" w:eastAsia="Times New Roman" w:hAnsi="Times New Roman" w:cs="Times New Roman"/>
          <w:sz w:val="24"/>
          <w:szCs w:val="24"/>
          <w:lang w:val="id" w:eastAsia="en-ID"/>
        </w:rPr>
        <w:t>Name of Software</w:t>
      </w:r>
      <w:r w:rsidRPr="009272BC">
        <w:rPr>
          <w:rFonts w:ascii="Times New Roman" w:eastAsia="Times New Roman" w:hAnsi="Times New Roman" w:cs="Times New Roman"/>
          <w:sz w:val="24"/>
          <w:szCs w:val="24"/>
          <w:lang w:val="id" w:eastAsia="en-ID"/>
        </w:rPr>
        <w:tab/>
      </w:r>
      <w:r w:rsidRPr="009272BC">
        <w:rPr>
          <w:rFonts w:ascii="Times New Roman" w:eastAsia="Times New Roman" w:hAnsi="Times New Roman" w:cs="Times New Roman"/>
          <w:sz w:val="24"/>
          <w:szCs w:val="24"/>
          <w:lang w:val="id" w:eastAsia="en-ID"/>
        </w:rPr>
        <w:tab/>
        <w:t>: MySooltan</w:t>
      </w:r>
    </w:p>
    <w:p w14:paraId="61A313A4" w14:textId="77777777" w:rsidR="00941C06" w:rsidRPr="009272BC" w:rsidRDefault="00941C06" w:rsidP="00941C06">
      <w:pPr>
        <w:spacing w:after="160" w:line="360" w:lineRule="auto"/>
        <w:ind w:left="1417"/>
        <w:jc w:val="both"/>
        <w:rPr>
          <w:rFonts w:ascii="Times New Roman" w:eastAsia="Times New Roman" w:hAnsi="Times New Roman" w:cs="Times New Roman"/>
          <w:sz w:val="28"/>
          <w:szCs w:val="28"/>
          <w:lang w:val="id" w:eastAsia="en-ID"/>
        </w:rPr>
      </w:pPr>
      <w:r w:rsidRPr="009272BC">
        <w:rPr>
          <w:rFonts w:ascii="Times New Roman" w:eastAsia="Times New Roman" w:hAnsi="Times New Roman" w:cs="Times New Roman"/>
          <w:sz w:val="24"/>
          <w:szCs w:val="24"/>
          <w:lang w:val="id" w:eastAsia="en-ID"/>
        </w:rPr>
        <w:t>Producer</w:t>
      </w:r>
      <w:r w:rsidRPr="009272BC">
        <w:rPr>
          <w:rFonts w:ascii="Times New Roman" w:eastAsia="Times New Roman" w:hAnsi="Times New Roman" w:cs="Times New Roman"/>
          <w:sz w:val="24"/>
          <w:szCs w:val="24"/>
          <w:lang w:val="id" w:eastAsia="en-ID"/>
        </w:rPr>
        <w:tab/>
      </w:r>
      <w:r w:rsidRPr="009272BC">
        <w:rPr>
          <w:rFonts w:ascii="Times New Roman" w:eastAsia="Times New Roman" w:hAnsi="Times New Roman" w:cs="Times New Roman"/>
          <w:sz w:val="24"/>
          <w:szCs w:val="24"/>
          <w:lang w:val="id" w:eastAsia="en-ID"/>
        </w:rPr>
        <w:tab/>
      </w:r>
      <w:r w:rsidRPr="009272BC">
        <w:rPr>
          <w:rFonts w:ascii="Times New Roman" w:eastAsia="Times New Roman" w:hAnsi="Times New Roman" w:cs="Times New Roman"/>
          <w:sz w:val="24"/>
          <w:szCs w:val="24"/>
          <w:lang w:val="id" w:eastAsia="en-ID"/>
        </w:rPr>
        <w:tab/>
        <w:t>: Tribe Enterprise &amp; Wholesale CED</w:t>
      </w:r>
    </w:p>
    <w:p w14:paraId="483555EA" w14:textId="77777777" w:rsidR="00941C06" w:rsidRPr="009272BC" w:rsidRDefault="00941C06" w:rsidP="00941C06">
      <w:pPr>
        <w:spacing w:after="160" w:line="360" w:lineRule="auto"/>
        <w:ind w:left="1417"/>
        <w:jc w:val="both"/>
        <w:rPr>
          <w:rFonts w:ascii="Times New Roman" w:eastAsia="Times New Roman" w:hAnsi="Times New Roman" w:cs="Times New Roman"/>
          <w:sz w:val="24"/>
          <w:szCs w:val="24"/>
          <w:lang w:val="id" w:eastAsia="en-ID"/>
        </w:rPr>
      </w:pPr>
      <w:r w:rsidRPr="009272BC">
        <w:rPr>
          <w:rFonts w:ascii="Times New Roman" w:eastAsia="Times New Roman" w:hAnsi="Times New Roman" w:cs="Times New Roman"/>
          <w:sz w:val="24"/>
          <w:szCs w:val="24"/>
          <w:lang w:val="id" w:eastAsia="en-ID"/>
        </w:rPr>
        <w:t>Version</w:t>
      </w:r>
      <w:r w:rsidRPr="009272BC">
        <w:rPr>
          <w:rFonts w:ascii="Times New Roman" w:eastAsia="Times New Roman" w:hAnsi="Times New Roman" w:cs="Times New Roman"/>
          <w:sz w:val="24"/>
          <w:szCs w:val="24"/>
          <w:lang w:val="id" w:eastAsia="en-ID"/>
        </w:rPr>
        <w:tab/>
      </w:r>
      <w:r w:rsidRPr="009272BC">
        <w:rPr>
          <w:rFonts w:ascii="Times New Roman" w:eastAsia="Times New Roman" w:hAnsi="Times New Roman" w:cs="Times New Roman"/>
          <w:sz w:val="24"/>
          <w:szCs w:val="24"/>
          <w:lang w:val="id" w:eastAsia="en-ID"/>
        </w:rPr>
        <w:tab/>
      </w:r>
      <w:r w:rsidRPr="009272BC">
        <w:rPr>
          <w:rFonts w:ascii="Times New Roman" w:eastAsia="Times New Roman" w:hAnsi="Times New Roman" w:cs="Times New Roman"/>
          <w:sz w:val="24"/>
          <w:szCs w:val="24"/>
          <w:lang w:val="id" w:eastAsia="en-ID"/>
        </w:rPr>
        <w:tab/>
        <w:t>: 1.0</w:t>
      </w:r>
    </w:p>
    <w:p w14:paraId="412DDBF5" w14:textId="1D71A99A" w:rsidR="00941C06" w:rsidRPr="009272BC" w:rsidRDefault="00941C06" w:rsidP="00941C06">
      <w:pPr>
        <w:spacing w:after="0" w:line="360" w:lineRule="auto"/>
        <w:ind w:left="1417"/>
        <w:rPr>
          <w:rFonts w:ascii="Times New Roman" w:eastAsia="Times New Roman" w:hAnsi="Times New Roman" w:cs="Times New Roman"/>
          <w:sz w:val="24"/>
          <w:szCs w:val="24"/>
          <w:lang w:eastAsia="en-ID"/>
        </w:rPr>
        <w:sectPr w:rsidR="00941C06" w:rsidRPr="009272BC" w:rsidSect="00941C06">
          <w:headerReference w:type="default" r:id="rId7"/>
          <w:footerReference w:type="default" r:id="rId8"/>
          <w:headerReference w:type="first" r:id="rId9"/>
          <w:footerReference w:type="first" r:id="rId10"/>
          <w:type w:val="continuous"/>
          <w:pgSz w:w="11909" w:h="16834" w:code="9"/>
          <w:pgMar w:top="1440" w:right="1440" w:bottom="1440" w:left="1440" w:header="720" w:footer="720" w:gutter="0"/>
          <w:pgNumType w:start="1"/>
          <w:cols w:space="720"/>
          <w:titlePg/>
        </w:sectPr>
      </w:pPr>
      <w:bookmarkStart w:id="25" w:name="_heading=h.2bn6wsx" w:colFirst="0" w:colLast="0"/>
      <w:bookmarkEnd w:id="25"/>
      <w:r w:rsidRPr="009272BC">
        <w:rPr>
          <w:rFonts w:ascii="Times New Roman" w:eastAsia="Times New Roman" w:hAnsi="Times New Roman" w:cs="Times New Roman"/>
          <w:sz w:val="24"/>
          <w:szCs w:val="24"/>
          <w:lang w:val="id" w:eastAsia="en-ID"/>
        </w:rPr>
        <w:t>Date</w:t>
      </w:r>
      <w:r w:rsidRPr="009272BC">
        <w:rPr>
          <w:rFonts w:ascii="Times New Roman" w:eastAsia="Times New Roman" w:hAnsi="Times New Roman" w:cs="Times New Roman"/>
          <w:sz w:val="24"/>
          <w:szCs w:val="24"/>
          <w:lang w:val="id" w:eastAsia="en-ID"/>
        </w:rPr>
        <w:tab/>
      </w:r>
      <w:r w:rsidRPr="009272BC">
        <w:rPr>
          <w:rFonts w:ascii="Times New Roman" w:eastAsia="Times New Roman" w:hAnsi="Times New Roman" w:cs="Times New Roman"/>
          <w:sz w:val="24"/>
          <w:szCs w:val="24"/>
          <w:lang w:val="id" w:eastAsia="en-ID"/>
        </w:rPr>
        <w:tab/>
      </w:r>
      <w:r w:rsidRPr="009272BC">
        <w:rPr>
          <w:rFonts w:ascii="Times New Roman" w:eastAsia="Times New Roman" w:hAnsi="Times New Roman" w:cs="Times New Roman"/>
          <w:sz w:val="24"/>
          <w:szCs w:val="24"/>
          <w:lang w:val="id" w:eastAsia="en-ID"/>
        </w:rPr>
        <w:tab/>
      </w:r>
      <w:r w:rsidRPr="009272BC">
        <w:rPr>
          <w:rFonts w:ascii="Times New Roman" w:eastAsia="Times New Roman" w:hAnsi="Times New Roman" w:cs="Times New Roman"/>
          <w:sz w:val="24"/>
          <w:szCs w:val="24"/>
          <w:lang w:val="id"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7</w:t>
      </w:r>
      <w:r w:rsidRPr="009272BC">
        <w:rPr>
          <w:rFonts w:ascii="Times New Roman" w:eastAsia="Times New Roman" w:hAnsi="Times New Roman" w:cs="Times New Roman"/>
          <w:sz w:val="24"/>
          <w:szCs w:val="24"/>
          <w:lang w:val="id"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September</w:t>
      </w:r>
      <w:r w:rsidRPr="009272BC">
        <w:rPr>
          <w:rFonts w:ascii="Times New Roman" w:eastAsia="Times New Roman" w:hAnsi="Times New Roman" w:cs="Times New Roman"/>
          <w:sz w:val="24"/>
          <w:szCs w:val="24"/>
          <w:lang w:val="id" w:eastAsia="en-ID"/>
        </w:rPr>
        <w:t xml:space="preserve"> 2</w:t>
      </w:r>
      <w:r w:rsidRPr="009272BC">
        <w:rPr>
          <w:rFonts w:ascii="Times New Roman" w:eastAsia="Times New Roman" w:hAnsi="Times New Roman" w:cs="Times New Roman"/>
          <w:noProof/>
          <w:sz w:val="24"/>
          <w:szCs w:val="24"/>
          <w:lang w:val="id" w:eastAsia="en-ID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9104799" wp14:editId="5097708E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231700" y="0"/>
                            <a:ext cx="228600" cy="7560000"/>
                            <a:chOff x="5231700" y="0"/>
                            <a:chExt cx="228600" cy="7560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5231700" y="0"/>
                              <a:ext cx="2286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F0033" w14:textId="77777777" w:rsidR="00941C06" w:rsidRDefault="00941C06" w:rsidP="00941C0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5231700" y="0"/>
                              <a:ext cx="228600" cy="7560000"/>
                              <a:chOff x="5231700" y="0"/>
                              <a:chExt cx="228600" cy="7560000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5231700" y="0"/>
                                <a:ext cx="2286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D05FC9F" w14:textId="77777777" w:rsidR="00941C06" w:rsidRDefault="00941C06" w:rsidP="00941C06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5231700" y="0"/>
                                <a:ext cx="228600" cy="7560000"/>
                                <a:chOff x="5231700" y="0"/>
                                <a:chExt cx="228600" cy="7560000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5231700" y="0"/>
                                  <a:ext cx="22860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2BCE68" w14:textId="77777777" w:rsidR="00941C06" w:rsidRDefault="00941C06" w:rsidP="00941C06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5231700" y="0"/>
                                  <a:ext cx="228600" cy="7560000"/>
                                  <a:chOff x="0" y="0"/>
                                  <a:chExt cx="228600" cy="9144000"/>
                                </a:xfrm>
                              </wpg:grpSpPr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0" y="0"/>
                                    <a:ext cx="228600" cy="914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51DBC95" w14:textId="77777777" w:rsidR="00941C06" w:rsidRDefault="00941C06" w:rsidP="00941C0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0" y="0"/>
                                    <a:ext cx="228600" cy="87820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FB1640A" w14:textId="77777777" w:rsidR="00941C06" w:rsidRDefault="00941C06" w:rsidP="00941C0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0" y="8915400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F7F7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616E796" w14:textId="77777777" w:rsidR="00941C06" w:rsidRDefault="00941C06" w:rsidP="00941C0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104799" id="Group 20" o:spid="_x0000_s1027" style="position:absolute;left:0;text-align:left;margin-left:26.75pt;margin-top:0;width:18pt;height:10in;z-index:251661312;mso-position-horizontal-relative:page;mso-position-vertical:center;mso-position-vertical-relative:page" coordorigin="52317" coordsize="2286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">
                <v:group id="Group 1" o:spid="_x0000_s1028" style="position:absolute;left:52317;width:2286;height:75600" coordorigin="52317" coordsize="228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9" style="position:absolute;left:52317;width:2286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3C8F0033" w14:textId="77777777" w:rsidR="00941C06" w:rsidRDefault="00941C06" w:rsidP="00941C06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30" style="position:absolute;left:52317;width:2286;height:75600" coordorigin="52317" coordsize="228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1" style="position:absolute;left:52317;width:2286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D05FC9F" w14:textId="77777777" w:rsidR="00941C06" w:rsidRDefault="00941C06" w:rsidP="00941C0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5" o:spid="_x0000_s1032" style="position:absolute;left:52317;width:2286;height:75600" coordorigin="52317" coordsize="228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Rectangle 6" o:spid="_x0000_s1033" style="position:absolute;left:52317;width:2286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202BCE68" w14:textId="77777777" w:rsidR="00941C06" w:rsidRDefault="00941C06" w:rsidP="00941C0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7" o:spid="_x0000_s1034" style="position:absolute;left:52317;width:2286;height:75600" coordsize="2286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rect id="Rectangle 8" o:spid="_x0000_s1035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      <v:textbox inset="2.53958mm,2.53958mm,2.53958mm,2.53958mm">
                            <w:txbxContent>
                              <w:p w14:paraId="751DBC95" w14:textId="77777777" w:rsidR="00941C06" w:rsidRDefault="00941C06" w:rsidP="00941C0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9" o:spid="_x0000_s1036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" fillcolor="red" stroked="f">
                          <v:textbox inset="2.53958mm,2.53958mm,2.53958mm,2.53958mm">
                            <w:txbxContent>
                              <w:p w14:paraId="5FB1640A" w14:textId="77777777" w:rsidR="00941C06" w:rsidRDefault="00941C06" w:rsidP="00941C0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0" o:spid="_x0000_s1037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" fillcolor="#7f7f7f" stroked="f">
                          <v:textbox inset="2.53958mm,2.53958mm,2.53958mm,2.53958mm">
                            <w:txbxContent>
                              <w:p w14:paraId="4616E796" w14:textId="77777777" w:rsidR="00941C06" w:rsidRDefault="00941C06" w:rsidP="00941C0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022</w:t>
      </w:r>
    </w:p>
    <w:p w14:paraId="175C19B4" w14:textId="659ED3E0" w:rsidR="00941C06" w:rsidRPr="00941C06" w:rsidRDefault="00941C06" w:rsidP="00941C06">
      <w:pPr>
        <w:rPr>
          <w:b/>
          <w:bCs/>
        </w:rPr>
      </w:pPr>
      <w:r w:rsidRPr="00941C06">
        <w:rPr>
          <w:b/>
          <w:bCs/>
        </w:rPr>
        <w:lastRenderedPageBreak/>
        <w:t xml:space="preserve">Link postman </w:t>
      </w:r>
      <w:proofErr w:type="gramStart"/>
      <w:r w:rsidRPr="00941C06">
        <w:rPr>
          <w:b/>
          <w:bCs/>
        </w:rPr>
        <w:t>collection :</w:t>
      </w:r>
      <w:proofErr w:type="gramEnd"/>
      <w:r w:rsidRPr="00941C06">
        <w:rPr>
          <w:b/>
          <w:bCs/>
        </w:rPr>
        <w:t xml:space="preserve"> </w:t>
      </w:r>
      <w:hyperlink r:id="rId11" w:tgtFrame="_blank" w:tooltip="https://www.getpostman.com/collections/9ab526e7cbb08a609a16" w:history="1">
        <w:r w:rsidR="00F758DE">
          <w:rPr>
            <w:rStyle w:val="Hyperlink"/>
            <w:rFonts w:ascii="Helvetica" w:hAnsi="Helvetica"/>
            <w:bdr w:val="none" w:sz="0" w:space="0" w:color="auto" w:frame="1"/>
          </w:rPr>
          <w:t>https://www.getpostman.com/collections/9ab526e7cbb08a609a16</w:t>
        </w:r>
      </w:hyperlink>
    </w:p>
    <w:p w14:paraId="4418BC49" w14:textId="5FF9A7A2" w:rsidR="00941C06" w:rsidRDefault="00941C06" w:rsidP="00941C06">
      <w:pPr>
        <w:rPr>
          <w:b/>
          <w:bCs/>
        </w:rPr>
      </w:pPr>
      <w:r w:rsidRPr="00941C06">
        <w:rPr>
          <w:b/>
          <w:bCs/>
        </w:rPr>
        <w:t xml:space="preserve">Link swagger mockup </w:t>
      </w:r>
      <w:proofErr w:type="gramStart"/>
      <w:r w:rsidRPr="00941C06">
        <w:rPr>
          <w:b/>
          <w:bCs/>
        </w:rPr>
        <w:t>API :</w:t>
      </w:r>
      <w:proofErr w:type="gramEnd"/>
    </w:p>
    <w:p w14:paraId="07A0D596" w14:textId="6CD815AA" w:rsidR="00F758DE" w:rsidRPr="00941C06" w:rsidRDefault="00F758DE" w:rsidP="00941C06">
      <w:pPr>
        <w:rPr>
          <w:b/>
          <w:bCs/>
        </w:rPr>
      </w:pPr>
      <w:hyperlink r:id="rId12" w:tgtFrame="_blank" w:tooltip="https://app.swaggerhub.com/apis/dayat/MysooltanxsooltanPartner/1.0.0" w:history="1">
        <w:r>
          <w:rPr>
            <w:rStyle w:val="Hyperlink"/>
            <w:rFonts w:ascii="Helvetica" w:hAnsi="Helvetica"/>
            <w:bdr w:val="none" w:sz="0" w:space="0" w:color="auto" w:frame="1"/>
          </w:rPr>
          <w:t>https://app.swaggerhub.com/apis/dayat/MysooltanxsooltanPartner/1.0.0</w:t>
        </w:r>
      </w:hyperlink>
    </w:p>
    <w:p w14:paraId="615A9A9C" w14:textId="42F580FB" w:rsidR="00941C06" w:rsidRPr="00941C06" w:rsidRDefault="00941C06" w:rsidP="00941C06">
      <w:pPr>
        <w:rPr>
          <w:b/>
          <w:bCs/>
        </w:rPr>
      </w:pPr>
      <w:r w:rsidRPr="00941C06">
        <w:rPr>
          <w:b/>
          <w:bCs/>
        </w:rPr>
        <w:t xml:space="preserve">API understanding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5"/>
      </w:tblGrid>
      <w:tr w:rsidR="00941C06" w14:paraId="58461A6F" w14:textId="77777777" w:rsidTr="002647D8">
        <w:tc>
          <w:tcPr>
            <w:tcW w:w="8640" w:type="dxa"/>
          </w:tcPr>
          <w:p w14:paraId="4352BDBF" w14:textId="77777777" w:rsidR="00941C06" w:rsidRDefault="00941C06" w:rsidP="002647D8">
            <w:r>
              <w:t>API URL - Generate Token SSO</w:t>
            </w:r>
          </w:p>
        </w:tc>
      </w:tr>
      <w:tr w:rsidR="00941C06" w14:paraId="4AD539C9" w14:textId="77777777" w:rsidTr="002647D8">
        <w:tc>
          <w:tcPr>
            <w:tcW w:w="8640" w:type="dxa"/>
            <w:shd w:val="clear" w:color="auto" w:fill="666666"/>
          </w:tcPr>
          <w:p w14:paraId="1470EA32" w14:textId="77777777" w:rsidR="00941C06" w:rsidRDefault="00941C06" w:rsidP="002647D8">
            <w:r w:rsidRPr="009728B5">
              <w:rPr>
                <w:color w:val="FFFFFF"/>
              </w:rPr>
              <w:t>https://api-dev.mysooltan.co.id</w:t>
            </w:r>
            <w:r w:rsidRPr="00326E3A">
              <w:rPr>
                <w:color w:val="FFFFFF"/>
              </w:rPr>
              <w:t>/customer</w:t>
            </w:r>
            <w:r w:rsidRPr="009728B5">
              <w:rPr>
                <w:color w:val="FFFFFF"/>
              </w:rPr>
              <w:t>/v1</w:t>
            </w:r>
            <w:r>
              <w:rPr>
                <w:color w:val="FFFFFF"/>
              </w:rPr>
              <w:t>/sso/generate-token</w:t>
            </w:r>
          </w:p>
        </w:tc>
      </w:tr>
    </w:tbl>
    <w:p w14:paraId="7116A1A4" w14:textId="77777777" w:rsidR="00941C06" w:rsidRDefault="00941C06" w:rsidP="00941C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67"/>
      </w:tblGrid>
      <w:tr w:rsidR="00941C06" w14:paraId="46324FB7" w14:textId="77777777" w:rsidTr="002647D8">
        <w:tc>
          <w:tcPr>
            <w:tcW w:w="4320" w:type="dxa"/>
            <w:shd w:val="clear" w:color="auto" w:fill="D9D9D9"/>
          </w:tcPr>
          <w:p w14:paraId="0C4417AD" w14:textId="77777777" w:rsidR="00941C06" w:rsidRDefault="00941C06" w:rsidP="002647D8">
            <w:r>
              <w:t>Description</w:t>
            </w:r>
          </w:p>
        </w:tc>
        <w:tc>
          <w:tcPr>
            <w:tcW w:w="4320" w:type="dxa"/>
          </w:tcPr>
          <w:p w14:paraId="2B4D0E82" w14:textId="77777777" w:rsidR="00941C06" w:rsidRDefault="00941C06" w:rsidP="002647D8">
            <w:r>
              <w:t>Generate Token SSO</w:t>
            </w:r>
          </w:p>
        </w:tc>
      </w:tr>
      <w:tr w:rsidR="00941C06" w14:paraId="700340EB" w14:textId="77777777" w:rsidTr="002647D8">
        <w:tc>
          <w:tcPr>
            <w:tcW w:w="4320" w:type="dxa"/>
            <w:shd w:val="clear" w:color="auto" w:fill="D9D9D9"/>
          </w:tcPr>
          <w:p w14:paraId="13290C0E" w14:textId="77777777" w:rsidR="00941C06" w:rsidRDefault="00941C06" w:rsidP="002647D8">
            <w:r>
              <w:t>Method</w:t>
            </w:r>
          </w:p>
        </w:tc>
        <w:tc>
          <w:tcPr>
            <w:tcW w:w="4320" w:type="dxa"/>
          </w:tcPr>
          <w:p w14:paraId="28C03022" w14:textId="77777777" w:rsidR="00941C06" w:rsidRDefault="00941C06" w:rsidP="002647D8">
            <w:r>
              <w:t>post</w:t>
            </w:r>
          </w:p>
        </w:tc>
      </w:tr>
      <w:tr w:rsidR="00941C06" w14:paraId="2D021446" w14:textId="77777777" w:rsidTr="002647D8">
        <w:tc>
          <w:tcPr>
            <w:tcW w:w="4320" w:type="dxa"/>
            <w:shd w:val="clear" w:color="auto" w:fill="D9D9D9"/>
          </w:tcPr>
          <w:p w14:paraId="47DE7CE5" w14:textId="77777777" w:rsidR="00941C06" w:rsidRDefault="00941C06" w:rsidP="002647D8">
            <w:r>
              <w:t>Content-Type</w:t>
            </w:r>
          </w:p>
        </w:tc>
        <w:tc>
          <w:tcPr>
            <w:tcW w:w="4320" w:type="dxa"/>
          </w:tcPr>
          <w:p w14:paraId="3D6A2B0B" w14:textId="77777777" w:rsidR="00941C06" w:rsidRDefault="00941C06" w:rsidP="002647D8"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941C06" w14:paraId="00A8D932" w14:textId="77777777" w:rsidTr="002647D8">
        <w:tc>
          <w:tcPr>
            <w:tcW w:w="4320" w:type="dxa"/>
            <w:shd w:val="clear" w:color="auto" w:fill="D9D9D9"/>
          </w:tcPr>
          <w:p w14:paraId="43D07BA6" w14:textId="77777777" w:rsidR="00941C06" w:rsidRDefault="00941C06" w:rsidP="002647D8">
            <w:r>
              <w:t>Header</w:t>
            </w:r>
          </w:p>
        </w:tc>
        <w:tc>
          <w:tcPr>
            <w:tcW w:w="4320" w:type="dxa"/>
          </w:tcPr>
          <w:p w14:paraId="30246E51" w14:textId="77777777" w:rsidR="00941C06" w:rsidRDefault="00941C06" w:rsidP="002647D8">
            <w:r>
              <w:t>basic</w:t>
            </w:r>
          </w:p>
        </w:tc>
      </w:tr>
    </w:tbl>
    <w:p w14:paraId="68A0F661" w14:textId="77777777" w:rsidR="00941C06" w:rsidRDefault="00941C06" w:rsidP="00941C06"/>
    <w:p w14:paraId="0218CF52" w14:textId="77777777" w:rsidR="00941C06" w:rsidRDefault="00941C06" w:rsidP="00941C06">
      <w:proofErr w:type="gramStart"/>
      <w:r>
        <w:t>Body :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395"/>
        <w:gridCol w:w="3187"/>
        <w:gridCol w:w="2148"/>
      </w:tblGrid>
      <w:tr w:rsidR="00941C06" w14:paraId="2E584F62" w14:textId="77777777" w:rsidTr="002647D8">
        <w:tc>
          <w:tcPr>
            <w:tcW w:w="1809" w:type="dxa"/>
            <w:shd w:val="clear" w:color="auto" w:fill="C9211E"/>
          </w:tcPr>
          <w:p w14:paraId="0CD620D5" w14:textId="77777777" w:rsidR="00941C06" w:rsidRDefault="00941C06" w:rsidP="002647D8">
            <w:r>
              <w:rPr>
                <w:color w:val="FFFFFF"/>
              </w:rPr>
              <w:t>Attribute Name</w:t>
            </w:r>
          </w:p>
        </w:tc>
        <w:tc>
          <w:tcPr>
            <w:tcW w:w="1418" w:type="dxa"/>
            <w:shd w:val="clear" w:color="auto" w:fill="C9211E"/>
          </w:tcPr>
          <w:p w14:paraId="0DB64D06" w14:textId="77777777" w:rsidR="00941C06" w:rsidRDefault="00941C06" w:rsidP="002647D8">
            <w:r>
              <w:rPr>
                <w:color w:val="FFFFFF"/>
              </w:rPr>
              <w:t>Data Type</w:t>
            </w:r>
          </w:p>
        </w:tc>
        <w:tc>
          <w:tcPr>
            <w:tcW w:w="3253" w:type="dxa"/>
            <w:shd w:val="clear" w:color="auto" w:fill="C9211E"/>
          </w:tcPr>
          <w:p w14:paraId="25B587C9" w14:textId="77777777" w:rsidR="00941C06" w:rsidRDefault="00941C06" w:rsidP="002647D8">
            <w:r>
              <w:rPr>
                <w:color w:val="FFFFFF"/>
              </w:rPr>
              <w:t>Description</w:t>
            </w:r>
          </w:p>
        </w:tc>
        <w:tc>
          <w:tcPr>
            <w:tcW w:w="2160" w:type="dxa"/>
            <w:shd w:val="clear" w:color="auto" w:fill="C9211E"/>
          </w:tcPr>
          <w:p w14:paraId="4026DF7B" w14:textId="77777777" w:rsidR="00941C06" w:rsidRDefault="00941C06" w:rsidP="002647D8">
            <w:r>
              <w:rPr>
                <w:color w:val="FFFFFF"/>
              </w:rPr>
              <w:t>Example</w:t>
            </w:r>
          </w:p>
        </w:tc>
      </w:tr>
      <w:tr w:rsidR="00941C06" w14:paraId="0B87296E" w14:textId="77777777" w:rsidTr="002647D8">
        <w:tc>
          <w:tcPr>
            <w:tcW w:w="1809" w:type="dxa"/>
          </w:tcPr>
          <w:p w14:paraId="0CEA2EBB" w14:textId="77777777" w:rsidR="00941C06" w:rsidRDefault="00941C06" w:rsidP="002647D8">
            <w:proofErr w:type="spellStart"/>
            <w:r>
              <w:t>clientId</w:t>
            </w:r>
            <w:proofErr w:type="spellEnd"/>
          </w:p>
        </w:tc>
        <w:tc>
          <w:tcPr>
            <w:tcW w:w="1418" w:type="dxa"/>
          </w:tcPr>
          <w:p w14:paraId="0F0F8464" w14:textId="77777777" w:rsidR="00941C06" w:rsidRDefault="00941C06" w:rsidP="002647D8">
            <w:r>
              <w:t>string</w:t>
            </w:r>
          </w:p>
        </w:tc>
        <w:tc>
          <w:tcPr>
            <w:tcW w:w="3253" w:type="dxa"/>
          </w:tcPr>
          <w:p w14:paraId="6156BC9A" w14:textId="77777777" w:rsidR="00941C06" w:rsidRDefault="00941C06" w:rsidP="002647D8">
            <w:r>
              <w:t xml:space="preserve">Id client DTP apps (unique, req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mysooltan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14:paraId="578E5CB3" w14:textId="77777777" w:rsidR="00941C06" w:rsidRDefault="00941C06" w:rsidP="002647D8">
            <w:r>
              <w:t>"{{</w:t>
            </w:r>
            <w:proofErr w:type="spellStart"/>
            <w:r>
              <w:t>clientId</w:t>
            </w:r>
            <w:proofErr w:type="spellEnd"/>
            <w:r>
              <w:t>}}"</w:t>
            </w:r>
          </w:p>
        </w:tc>
      </w:tr>
      <w:tr w:rsidR="00941C06" w14:paraId="04DCC4DB" w14:textId="77777777" w:rsidTr="002647D8">
        <w:tc>
          <w:tcPr>
            <w:tcW w:w="1809" w:type="dxa"/>
          </w:tcPr>
          <w:p w14:paraId="5B4D11BD" w14:textId="77777777" w:rsidR="00941C06" w:rsidRDefault="00941C06" w:rsidP="002647D8">
            <w:proofErr w:type="spellStart"/>
            <w:r>
              <w:t>clientSecret</w:t>
            </w:r>
            <w:proofErr w:type="spellEnd"/>
          </w:p>
        </w:tc>
        <w:tc>
          <w:tcPr>
            <w:tcW w:w="1418" w:type="dxa"/>
          </w:tcPr>
          <w:p w14:paraId="36AE6304" w14:textId="77777777" w:rsidR="00941C06" w:rsidRDefault="00941C06" w:rsidP="002647D8">
            <w:r>
              <w:t>string</w:t>
            </w:r>
          </w:p>
        </w:tc>
        <w:tc>
          <w:tcPr>
            <w:tcW w:w="3253" w:type="dxa"/>
          </w:tcPr>
          <w:p w14:paraId="5B1964BF" w14:textId="77777777" w:rsidR="00941C06" w:rsidRDefault="00941C06" w:rsidP="002647D8">
            <w:r>
              <w:t xml:space="preserve">Secret DTP apps (unique, req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mysooltan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14:paraId="783ADA7C" w14:textId="77777777" w:rsidR="00941C06" w:rsidRDefault="00941C06" w:rsidP="002647D8">
            <w:r>
              <w:t>"{{</w:t>
            </w:r>
            <w:proofErr w:type="spellStart"/>
            <w:r>
              <w:t>clientSecret</w:t>
            </w:r>
            <w:proofErr w:type="spellEnd"/>
            <w:r>
              <w:t>}}"</w:t>
            </w:r>
          </w:p>
        </w:tc>
      </w:tr>
    </w:tbl>
    <w:p w14:paraId="2478B823" w14:textId="77777777" w:rsidR="00941C06" w:rsidRDefault="00941C06" w:rsidP="00941C06"/>
    <w:p w14:paraId="463CE17E" w14:textId="77777777" w:rsidR="00941C06" w:rsidRDefault="00941C06" w:rsidP="00941C06">
      <w:r>
        <w:t xml:space="preserve">Example </w:t>
      </w:r>
      <w:proofErr w:type="gramStart"/>
      <w:r>
        <w:t>Body :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8525"/>
      </w:tblGrid>
      <w:tr w:rsidR="00941C06" w14:paraId="23EF1E58" w14:textId="77777777" w:rsidTr="002647D8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8341" w14:textId="77777777" w:rsidR="00941C06" w:rsidRDefault="00941C06" w:rsidP="002647D8">
            <w:r>
              <w:t>{</w:t>
            </w:r>
            <w:r>
              <w:br/>
              <w:t xml:space="preserve">    "</w:t>
            </w:r>
            <w:proofErr w:type="spellStart"/>
            <w:r>
              <w:t>clientId</w:t>
            </w:r>
            <w:proofErr w:type="spellEnd"/>
            <w:r>
              <w:t>": "{{</w:t>
            </w:r>
            <w:proofErr w:type="spellStart"/>
            <w:r>
              <w:t>clientId</w:t>
            </w:r>
            <w:proofErr w:type="spellEnd"/>
            <w:r>
              <w:t>}}",</w:t>
            </w:r>
            <w:r>
              <w:br/>
              <w:t xml:space="preserve">    "</w:t>
            </w:r>
            <w:proofErr w:type="spellStart"/>
            <w:r>
              <w:t>clientSecret</w:t>
            </w:r>
            <w:proofErr w:type="spellEnd"/>
            <w:r>
              <w:t>": "{{</w:t>
            </w:r>
            <w:proofErr w:type="spellStart"/>
            <w:r>
              <w:t>clientSecret</w:t>
            </w:r>
            <w:proofErr w:type="spellEnd"/>
            <w:r>
              <w:t>}}"</w:t>
            </w:r>
            <w:r>
              <w:br/>
              <w:t>}</w:t>
            </w:r>
          </w:p>
        </w:tc>
      </w:tr>
    </w:tbl>
    <w:p w14:paraId="276BE59F" w14:textId="77777777" w:rsidR="00941C06" w:rsidRDefault="00941C06" w:rsidP="00941C06"/>
    <w:p w14:paraId="7154BB75" w14:textId="77777777" w:rsidR="00941C06" w:rsidRDefault="00941C06" w:rsidP="00941C06">
      <w:proofErr w:type="gramStart"/>
      <w:r>
        <w:t>Response :</w:t>
      </w:r>
      <w:proofErr w:type="gramEnd"/>
    </w:p>
    <w:p w14:paraId="5AA86845" w14:textId="77777777" w:rsidR="00941C06" w:rsidRDefault="00941C06" w:rsidP="00941C06">
      <w:r>
        <w:t>200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413"/>
        <w:gridCol w:w="3056"/>
        <w:gridCol w:w="2256"/>
      </w:tblGrid>
      <w:tr w:rsidR="00941C06" w14:paraId="1998BFB8" w14:textId="77777777" w:rsidTr="002647D8">
        <w:tc>
          <w:tcPr>
            <w:tcW w:w="1809" w:type="dxa"/>
            <w:shd w:val="clear" w:color="auto" w:fill="C9211E"/>
          </w:tcPr>
          <w:p w14:paraId="09B50725" w14:textId="77777777" w:rsidR="00941C06" w:rsidRDefault="00941C06" w:rsidP="002647D8">
            <w:r>
              <w:rPr>
                <w:color w:val="FFFFFF"/>
              </w:rPr>
              <w:t>Attribute Name</w:t>
            </w:r>
          </w:p>
        </w:tc>
        <w:tc>
          <w:tcPr>
            <w:tcW w:w="1418" w:type="dxa"/>
            <w:shd w:val="clear" w:color="auto" w:fill="C9211E"/>
          </w:tcPr>
          <w:p w14:paraId="00DFD563" w14:textId="77777777" w:rsidR="00941C06" w:rsidRDefault="00941C06" w:rsidP="002647D8">
            <w:r>
              <w:rPr>
                <w:color w:val="FFFFFF"/>
              </w:rPr>
              <w:t>Data Type</w:t>
            </w:r>
          </w:p>
        </w:tc>
        <w:tc>
          <w:tcPr>
            <w:tcW w:w="3253" w:type="dxa"/>
            <w:shd w:val="clear" w:color="auto" w:fill="C9211E"/>
          </w:tcPr>
          <w:p w14:paraId="2609DA42" w14:textId="77777777" w:rsidR="00941C06" w:rsidRDefault="00941C06" w:rsidP="002647D8">
            <w:r>
              <w:rPr>
                <w:color w:val="FFFFFF"/>
              </w:rPr>
              <w:t>Description</w:t>
            </w:r>
          </w:p>
        </w:tc>
        <w:tc>
          <w:tcPr>
            <w:tcW w:w="2256" w:type="dxa"/>
            <w:shd w:val="clear" w:color="auto" w:fill="C9211E"/>
          </w:tcPr>
          <w:p w14:paraId="6306DEA8" w14:textId="77777777" w:rsidR="00941C06" w:rsidRDefault="00941C06" w:rsidP="002647D8">
            <w:r>
              <w:rPr>
                <w:color w:val="FFFFFF"/>
              </w:rPr>
              <w:t>Example</w:t>
            </w:r>
          </w:p>
        </w:tc>
      </w:tr>
      <w:tr w:rsidR="00941C06" w14:paraId="7100EA1B" w14:textId="77777777" w:rsidTr="002647D8">
        <w:tc>
          <w:tcPr>
            <w:tcW w:w="1809" w:type="dxa"/>
          </w:tcPr>
          <w:p w14:paraId="13FFA833" w14:textId="77777777" w:rsidR="00941C06" w:rsidRDefault="00941C06" w:rsidP="002647D8">
            <w:proofErr w:type="spellStart"/>
            <w:r>
              <w:t>clientId</w:t>
            </w:r>
            <w:proofErr w:type="spellEnd"/>
          </w:p>
        </w:tc>
        <w:tc>
          <w:tcPr>
            <w:tcW w:w="1418" w:type="dxa"/>
          </w:tcPr>
          <w:p w14:paraId="51E46266" w14:textId="77777777" w:rsidR="00941C06" w:rsidRDefault="00941C06" w:rsidP="002647D8">
            <w:r>
              <w:t>string</w:t>
            </w:r>
          </w:p>
        </w:tc>
        <w:tc>
          <w:tcPr>
            <w:tcW w:w="3253" w:type="dxa"/>
          </w:tcPr>
          <w:p w14:paraId="419FD3E6" w14:textId="77777777" w:rsidR="00941C06" w:rsidRDefault="00941C06" w:rsidP="002647D8">
            <w:r>
              <w:t>Id client DTP apps</w:t>
            </w:r>
          </w:p>
        </w:tc>
        <w:tc>
          <w:tcPr>
            <w:tcW w:w="2256" w:type="dxa"/>
          </w:tcPr>
          <w:p w14:paraId="2B90E729" w14:textId="77777777" w:rsidR="00941C06" w:rsidRDefault="00941C06" w:rsidP="002647D8">
            <w:r>
              <w:t>"{{</w:t>
            </w:r>
            <w:proofErr w:type="spellStart"/>
            <w:r>
              <w:t>clientId</w:t>
            </w:r>
            <w:proofErr w:type="spellEnd"/>
            <w:r>
              <w:t>}}"</w:t>
            </w:r>
          </w:p>
        </w:tc>
      </w:tr>
      <w:tr w:rsidR="00941C06" w14:paraId="2DF3C687" w14:textId="77777777" w:rsidTr="002647D8">
        <w:tc>
          <w:tcPr>
            <w:tcW w:w="1809" w:type="dxa"/>
          </w:tcPr>
          <w:p w14:paraId="4B220252" w14:textId="77777777" w:rsidR="00941C06" w:rsidRDefault="00941C06" w:rsidP="002647D8">
            <w:proofErr w:type="spellStart"/>
            <w:r>
              <w:t>clientSecret</w:t>
            </w:r>
            <w:proofErr w:type="spellEnd"/>
          </w:p>
        </w:tc>
        <w:tc>
          <w:tcPr>
            <w:tcW w:w="1418" w:type="dxa"/>
          </w:tcPr>
          <w:p w14:paraId="72BFEF02" w14:textId="77777777" w:rsidR="00941C06" w:rsidRDefault="00941C06" w:rsidP="002647D8">
            <w:r>
              <w:t>string</w:t>
            </w:r>
          </w:p>
        </w:tc>
        <w:tc>
          <w:tcPr>
            <w:tcW w:w="3253" w:type="dxa"/>
          </w:tcPr>
          <w:p w14:paraId="48411D28" w14:textId="77777777" w:rsidR="00941C06" w:rsidRDefault="00941C06" w:rsidP="002647D8">
            <w:r>
              <w:t>Secret DTP apps</w:t>
            </w:r>
          </w:p>
        </w:tc>
        <w:tc>
          <w:tcPr>
            <w:tcW w:w="2256" w:type="dxa"/>
          </w:tcPr>
          <w:p w14:paraId="05086412" w14:textId="77777777" w:rsidR="00941C06" w:rsidRDefault="00941C06" w:rsidP="002647D8">
            <w:r>
              <w:t>"{{</w:t>
            </w:r>
            <w:proofErr w:type="spellStart"/>
            <w:r>
              <w:t>clientSecret</w:t>
            </w:r>
            <w:proofErr w:type="spellEnd"/>
            <w:r>
              <w:t>}}"</w:t>
            </w:r>
          </w:p>
        </w:tc>
      </w:tr>
      <w:tr w:rsidR="00941C06" w14:paraId="1207C016" w14:textId="77777777" w:rsidTr="002647D8">
        <w:tc>
          <w:tcPr>
            <w:tcW w:w="1809" w:type="dxa"/>
          </w:tcPr>
          <w:p w14:paraId="7C140786" w14:textId="77777777" w:rsidR="00941C06" w:rsidRDefault="00941C06" w:rsidP="002647D8">
            <w:proofErr w:type="spellStart"/>
            <w:r>
              <w:t>userApp</w:t>
            </w:r>
            <w:proofErr w:type="spellEnd"/>
          </w:p>
        </w:tc>
        <w:tc>
          <w:tcPr>
            <w:tcW w:w="1418" w:type="dxa"/>
          </w:tcPr>
          <w:p w14:paraId="2771A1C2" w14:textId="77777777" w:rsidR="00941C06" w:rsidRDefault="00941C06" w:rsidP="002647D8">
            <w:r>
              <w:t>string</w:t>
            </w:r>
          </w:p>
        </w:tc>
        <w:tc>
          <w:tcPr>
            <w:tcW w:w="3253" w:type="dxa"/>
          </w:tcPr>
          <w:p w14:paraId="4D574F8A" w14:textId="77777777" w:rsidR="00941C06" w:rsidRDefault="00941C06" w:rsidP="002647D8">
            <w:r>
              <w:t>Name DTP apps</w:t>
            </w:r>
          </w:p>
        </w:tc>
        <w:tc>
          <w:tcPr>
            <w:tcW w:w="2256" w:type="dxa"/>
          </w:tcPr>
          <w:p w14:paraId="29934696" w14:textId="77777777" w:rsidR="00941C06" w:rsidRDefault="00941C06" w:rsidP="002647D8">
            <w:r>
              <w:t>"violet"</w:t>
            </w:r>
          </w:p>
        </w:tc>
      </w:tr>
      <w:tr w:rsidR="00941C06" w14:paraId="7011323E" w14:textId="77777777" w:rsidTr="002647D8">
        <w:tc>
          <w:tcPr>
            <w:tcW w:w="1809" w:type="dxa"/>
          </w:tcPr>
          <w:p w14:paraId="4E60CC6E" w14:textId="77777777" w:rsidR="00941C06" w:rsidRDefault="00941C06" w:rsidP="002647D8">
            <w:proofErr w:type="spellStart"/>
            <w:r>
              <w:t>urlApp</w:t>
            </w:r>
            <w:proofErr w:type="spellEnd"/>
          </w:p>
        </w:tc>
        <w:tc>
          <w:tcPr>
            <w:tcW w:w="1418" w:type="dxa"/>
          </w:tcPr>
          <w:p w14:paraId="728F79E4" w14:textId="77777777" w:rsidR="00941C06" w:rsidRDefault="00941C06" w:rsidP="002647D8">
            <w:r>
              <w:t>string</w:t>
            </w:r>
          </w:p>
        </w:tc>
        <w:tc>
          <w:tcPr>
            <w:tcW w:w="3253" w:type="dxa"/>
          </w:tcPr>
          <w:p w14:paraId="0544092E" w14:textId="77777777" w:rsidR="00941C06" w:rsidRDefault="00941C06" w:rsidP="002647D8"/>
        </w:tc>
        <w:tc>
          <w:tcPr>
            <w:tcW w:w="2256" w:type="dxa"/>
          </w:tcPr>
          <w:p w14:paraId="1E20EC2D" w14:textId="77777777" w:rsidR="00941C06" w:rsidRDefault="00941C06" w:rsidP="002647D8">
            <w:r>
              <w:t>""</w:t>
            </w:r>
          </w:p>
        </w:tc>
      </w:tr>
      <w:tr w:rsidR="00941C06" w14:paraId="26321107" w14:textId="77777777" w:rsidTr="002647D8">
        <w:tc>
          <w:tcPr>
            <w:tcW w:w="1809" w:type="dxa"/>
          </w:tcPr>
          <w:p w14:paraId="5EC161B1" w14:textId="77777777" w:rsidR="00941C06" w:rsidRDefault="00941C06" w:rsidP="002647D8">
            <w:proofErr w:type="spellStart"/>
            <w:r>
              <w:lastRenderedPageBreak/>
              <w:t>productId</w:t>
            </w:r>
            <w:proofErr w:type="spellEnd"/>
          </w:p>
        </w:tc>
        <w:tc>
          <w:tcPr>
            <w:tcW w:w="1418" w:type="dxa"/>
          </w:tcPr>
          <w:p w14:paraId="3BCDB62B" w14:textId="77777777" w:rsidR="00941C06" w:rsidRDefault="00941C06" w:rsidP="002647D8">
            <w:r>
              <w:t>array/object</w:t>
            </w:r>
          </w:p>
        </w:tc>
        <w:tc>
          <w:tcPr>
            <w:tcW w:w="3253" w:type="dxa"/>
          </w:tcPr>
          <w:p w14:paraId="5DD2548E" w14:textId="77777777" w:rsidR="00941C06" w:rsidRDefault="00941C06" w:rsidP="002647D8"/>
        </w:tc>
        <w:tc>
          <w:tcPr>
            <w:tcW w:w="2256" w:type="dxa"/>
          </w:tcPr>
          <w:p w14:paraId="6902A99E" w14:textId="77777777" w:rsidR="00941C06" w:rsidRDefault="00941C06" w:rsidP="002647D8">
            <w:r>
              <w:t>null</w:t>
            </w:r>
          </w:p>
        </w:tc>
      </w:tr>
      <w:tr w:rsidR="00941C06" w14:paraId="4DA8C8B0" w14:textId="77777777" w:rsidTr="002647D8">
        <w:tc>
          <w:tcPr>
            <w:tcW w:w="1809" w:type="dxa"/>
          </w:tcPr>
          <w:p w14:paraId="69C41255" w14:textId="77777777" w:rsidR="00941C06" w:rsidRDefault="00941C06" w:rsidP="002647D8">
            <w:proofErr w:type="spellStart"/>
            <w:r>
              <w:t>basicToken</w:t>
            </w:r>
            <w:proofErr w:type="spellEnd"/>
          </w:p>
        </w:tc>
        <w:tc>
          <w:tcPr>
            <w:tcW w:w="1418" w:type="dxa"/>
          </w:tcPr>
          <w:p w14:paraId="22002A16" w14:textId="77777777" w:rsidR="00941C06" w:rsidRDefault="00941C06" w:rsidP="002647D8">
            <w:r>
              <w:t>string</w:t>
            </w:r>
          </w:p>
        </w:tc>
        <w:tc>
          <w:tcPr>
            <w:tcW w:w="3253" w:type="dxa"/>
          </w:tcPr>
          <w:p w14:paraId="7B5B5459" w14:textId="77777777" w:rsidR="00941C06" w:rsidRDefault="00941C06" w:rsidP="002647D8">
            <w:r>
              <w:t xml:space="preserve">Basic token SSO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hit API SSO </w:t>
            </w:r>
            <w:proofErr w:type="spellStart"/>
            <w:r>
              <w:t>selain</w:t>
            </w:r>
            <w:proofErr w:type="spellEnd"/>
            <w:r>
              <w:t xml:space="preserve"> generate token</w:t>
            </w:r>
          </w:p>
        </w:tc>
        <w:tc>
          <w:tcPr>
            <w:tcW w:w="2256" w:type="dxa"/>
          </w:tcPr>
          <w:p w14:paraId="79BFC9AC" w14:textId="77777777" w:rsidR="00941C06" w:rsidRDefault="00941C06" w:rsidP="002647D8">
            <w:r>
              <w:t>"{{</w:t>
            </w:r>
            <w:proofErr w:type="spellStart"/>
            <w:r>
              <w:t>basicTokenSSO</w:t>
            </w:r>
            <w:proofErr w:type="spellEnd"/>
            <w:r>
              <w:t>}}"</w:t>
            </w:r>
          </w:p>
        </w:tc>
      </w:tr>
      <w:tr w:rsidR="00941C06" w14:paraId="107C2A0F" w14:textId="77777777" w:rsidTr="002647D8">
        <w:tc>
          <w:tcPr>
            <w:tcW w:w="1809" w:type="dxa"/>
          </w:tcPr>
          <w:p w14:paraId="5F27F5DB" w14:textId="77777777" w:rsidR="00941C06" w:rsidRDefault="00941C06" w:rsidP="002647D8">
            <w:proofErr w:type="spellStart"/>
            <w:r>
              <w:t>expiresInToken</w:t>
            </w:r>
            <w:proofErr w:type="spellEnd"/>
          </w:p>
        </w:tc>
        <w:tc>
          <w:tcPr>
            <w:tcW w:w="1418" w:type="dxa"/>
          </w:tcPr>
          <w:p w14:paraId="1B0FBE4F" w14:textId="77777777" w:rsidR="00941C06" w:rsidRDefault="00941C06" w:rsidP="002647D8">
            <w:r>
              <w:t>string</w:t>
            </w:r>
          </w:p>
        </w:tc>
        <w:tc>
          <w:tcPr>
            <w:tcW w:w="3253" w:type="dxa"/>
          </w:tcPr>
          <w:p w14:paraId="460497D1" w14:textId="77777777" w:rsidR="00941C06" w:rsidRDefault="00941C06" w:rsidP="002647D8"/>
        </w:tc>
        <w:tc>
          <w:tcPr>
            <w:tcW w:w="2256" w:type="dxa"/>
          </w:tcPr>
          <w:p w14:paraId="394112D4" w14:textId="77777777" w:rsidR="00941C06" w:rsidRDefault="00941C06" w:rsidP="002647D8">
            <w:r>
              <w:t>"3600"</w:t>
            </w:r>
          </w:p>
        </w:tc>
      </w:tr>
    </w:tbl>
    <w:p w14:paraId="0666292A" w14:textId="77777777" w:rsidR="00941C06" w:rsidRDefault="00941C06" w:rsidP="00941C06"/>
    <w:p w14:paraId="1845EE14" w14:textId="77777777" w:rsidR="00941C06" w:rsidRDefault="00941C06" w:rsidP="00941C06">
      <w:r>
        <w:t xml:space="preserve">Example </w:t>
      </w:r>
      <w:proofErr w:type="gramStart"/>
      <w:r>
        <w:t>Response :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8525"/>
      </w:tblGrid>
      <w:tr w:rsidR="00941C06" w14:paraId="050F3C66" w14:textId="77777777" w:rsidTr="002647D8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B231F" w14:textId="77777777" w:rsidR="00941C06" w:rsidRDefault="00941C06" w:rsidP="002647D8">
            <w:r>
              <w:t>{</w:t>
            </w:r>
            <w:r>
              <w:br/>
              <w:t xml:space="preserve">    "code": 200,</w:t>
            </w:r>
            <w:r>
              <w:br/>
              <w:t xml:space="preserve">    "data": {</w:t>
            </w:r>
            <w:r>
              <w:br/>
              <w:t xml:space="preserve">        "</w:t>
            </w:r>
            <w:proofErr w:type="spellStart"/>
            <w:r>
              <w:t>basicToken</w:t>
            </w:r>
            <w:proofErr w:type="spellEnd"/>
            <w:r>
              <w:t>": "{{</w:t>
            </w:r>
            <w:proofErr w:type="spellStart"/>
            <w:r>
              <w:t>basicTokenSSO</w:t>
            </w:r>
            <w:proofErr w:type="spellEnd"/>
            <w:r>
              <w:t>}}",</w:t>
            </w:r>
            <w:r>
              <w:br/>
              <w:t xml:space="preserve">        "</w:t>
            </w:r>
            <w:proofErr w:type="spellStart"/>
            <w:r>
              <w:t>clientId</w:t>
            </w:r>
            <w:proofErr w:type="spellEnd"/>
            <w:r>
              <w:t>": "{{</w:t>
            </w:r>
            <w:proofErr w:type="spellStart"/>
            <w:r>
              <w:t>clientId</w:t>
            </w:r>
            <w:proofErr w:type="spellEnd"/>
            <w:r>
              <w:t>}}",</w:t>
            </w:r>
            <w:r>
              <w:br/>
              <w:t xml:space="preserve">        "</w:t>
            </w:r>
            <w:proofErr w:type="spellStart"/>
            <w:r>
              <w:t>clientSecret</w:t>
            </w:r>
            <w:proofErr w:type="spellEnd"/>
            <w:r>
              <w:t>": "{{</w:t>
            </w:r>
            <w:proofErr w:type="spellStart"/>
            <w:r>
              <w:t>clientSecret</w:t>
            </w:r>
            <w:proofErr w:type="spellEnd"/>
            <w:r>
              <w:t>}}",</w:t>
            </w:r>
            <w:r>
              <w:br/>
              <w:t xml:space="preserve">        "</w:t>
            </w:r>
            <w:proofErr w:type="spellStart"/>
            <w:r>
              <w:t>expiresInToken</w:t>
            </w:r>
            <w:proofErr w:type="spellEnd"/>
            <w:r>
              <w:t>": "3600",</w:t>
            </w:r>
            <w:r>
              <w:br/>
              <w:t xml:space="preserve">        "</w:t>
            </w:r>
            <w:proofErr w:type="spellStart"/>
            <w:r>
              <w:t>productId</w:t>
            </w:r>
            <w:proofErr w:type="spellEnd"/>
            <w:r>
              <w:t>": null,</w:t>
            </w:r>
            <w:r>
              <w:br/>
              <w:t xml:space="preserve">        "</w:t>
            </w:r>
            <w:proofErr w:type="spellStart"/>
            <w:r>
              <w:t>urlApp</w:t>
            </w:r>
            <w:proofErr w:type="spellEnd"/>
            <w:r>
              <w:t>": "",</w:t>
            </w:r>
            <w:r>
              <w:br/>
              <w:t xml:space="preserve">        "</w:t>
            </w:r>
            <w:proofErr w:type="spellStart"/>
            <w:r>
              <w:t>userApp</w:t>
            </w:r>
            <w:proofErr w:type="spellEnd"/>
            <w:r>
              <w:t>": "</w:t>
            </w:r>
            <w:r w:rsidRPr="00815E95">
              <w:t>violet</w:t>
            </w:r>
            <w:r>
              <w:t>"</w:t>
            </w:r>
            <w:r>
              <w:br/>
              <w:t xml:space="preserve">    },</w:t>
            </w:r>
            <w:r>
              <w:br/>
              <w:t xml:space="preserve">    "message": "Success",</w:t>
            </w:r>
            <w:r>
              <w:br/>
              <w:t xml:space="preserve">    "success": true</w:t>
            </w:r>
            <w:r>
              <w:br/>
              <w:t>}</w:t>
            </w:r>
          </w:p>
        </w:tc>
      </w:tr>
    </w:tbl>
    <w:p w14:paraId="348CCA41" w14:textId="77777777" w:rsidR="00941C06" w:rsidRDefault="00941C06" w:rsidP="00941C06">
      <w:r>
        <w:t>400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8"/>
        <w:gridCol w:w="2124"/>
        <w:gridCol w:w="2135"/>
        <w:gridCol w:w="2138"/>
      </w:tblGrid>
      <w:tr w:rsidR="00941C06" w14:paraId="3C957DC2" w14:textId="77777777" w:rsidTr="002647D8">
        <w:tc>
          <w:tcPr>
            <w:tcW w:w="2160" w:type="dxa"/>
            <w:shd w:val="clear" w:color="auto" w:fill="C9211E"/>
          </w:tcPr>
          <w:p w14:paraId="1837F81B" w14:textId="77777777" w:rsidR="00941C06" w:rsidRDefault="00941C06" w:rsidP="002647D8">
            <w:r>
              <w:rPr>
                <w:color w:val="FFFFFF"/>
              </w:rPr>
              <w:t>Attribute Name</w:t>
            </w:r>
          </w:p>
        </w:tc>
        <w:tc>
          <w:tcPr>
            <w:tcW w:w="2160" w:type="dxa"/>
            <w:shd w:val="clear" w:color="auto" w:fill="C9211E"/>
          </w:tcPr>
          <w:p w14:paraId="3635EB24" w14:textId="77777777" w:rsidR="00941C06" w:rsidRDefault="00941C06" w:rsidP="002647D8">
            <w:r>
              <w:rPr>
                <w:color w:val="FFFFFF"/>
              </w:rPr>
              <w:t>Data Type</w:t>
            </w:r>
          </w:p>
        </w:tc>
        <w:tc>
          <w:tcPr>
            <w:tcW w:w="2160" w:type="dxa"/>
            <w:shd w:val="clear" w:color="auto" w:fill="C9211E"/>
          </w:tcPr>
          <w:p w14:paraId="4D8A9AEB" w14:textId="77777777" w:rsidR="00941C06" w:rsidRDefault="00941C06" w:rsidP="002647D8">
            <w:r>
              <w:rPr>
                <w:color w:val="FFFFFF"/>
              </w:rPr>
              <w:t>Description</w:t>
            </w:r>
          </w:p>
        </w:tc>
        <w:tc>
          <w:tcPr>
            <w:tcW w:w="2160" w:type="dxa"/>
            <w:shd w:val="clear" w:color="auto" w:fill="C9211E"/>
          </w:tcPr>
          <w:p w14:paraId="59661737" w14:textId="77777777" w:rsidR="00941C06" w:rsidRDefault="00941C06" w:rsidP="002647D8">
            <w:r>
              <w:rPr>
                <w:color w:val="FFFFFF"/>
              </w:rPr>
              <w:t>Example</w:t>
            </w:r>
          </w:p>
        </w:tc>
      </w:tr>
      <w:tr w:rsidR="00941C06" w14:paraId="5B17A1C2" w14:textId="77777777" w:rsidTr="002647D8">
        <w:tc>
          <w:tcPr>
            <w:tcW w:w="2160" w:type="dxa"/>
          </w:tcPr>
          <w:p w14:paraId="4E066114" w14:textId="77777777" w:rsidR="00941C06" w:rsidRDefault="00941C06" w:rsidP="002647D8">
            <w:r>
              <w:t>success</w:t>
            </w:r>
          </w:p>
        </w:tc>
        <w:tc>
          <w:tcPr>
            <w:tcW w:w="2160" w:type="dxa"/>
          </w:tcPr>
          <w:p w14:paraId="65C721CB" w14:textId="77777777" w:rsidR="00941C06" w:rsidRDefault="00941C06" w:rsidP="002647D8">
            <w:r>
              <w:t>number</w:t>
            </w:r>
          </w:p>
        </w:tc>
        <w:tc>
          <w:tcPr>
            <w:tcW w:w="2160" w:type="dxa"/>
          </w:tcPr>
          <w:p w14:paraId="2368474F" w14:textId="77777777" w:rsidR="00941C06" w:rsidRDefault="00941C06" w:rsidP="002647D8"/>
        </w:tc>
        <w:tc>
          <w:tcPr>
            <w:tcW w:w="2160" w:type="dxa"/>
          </w:tcPr>
          <w:p w14:paraId="72845E04" w14:textId="77777777" w:rsidR="00941C06" w:rsidRDefault="00941C06" w:rsidP="002647D8">
            <w:r>
              <w:t>false</w:t>
            </w:r>
          </w:p>
        </w:tc>
      </w:tr>
      <w:tr w:rsidR="00941C06" w14:paraId="37E57BDE" w14:textId="77777777" w:rsidTr="002647D8">
        <w:tc>
          <w:tcPr>
            <w:tcW w:w="2160" w:type="dxa"/>
          </w:tcPr>
          <w:p w14:paraId="34A5754E" w14:textId="77777777" w:rsidR="00941C06" w:rsidRDefault="00941C06" w:rsidP="002647D8">
            <w:r>
              <w:t>code</w:t>
            </w:r>
          </w:p>
        </w:tc>
        <w:tc>
          <w:tcPr>
            <w:tcW w:w="2160" w:type="dxa"/>
          </w:tcPr>
          <w:p w14:paraId="4A920568" w14:textId="77777777" w:rsidR="00941C06" w:rsidRDefault="00941C06" w:rsidP="002647D8">
            <w:r>
              <w:t>number</w:t>
            </w:r>
          </w:p>
        </w:tc>
        <w:tc>
          <w:tcPr>
            <w:tcW w:w="2160" w:type="dxa"/>
          </w:tcPr>
          <w:p w14:paraId="5EE638FA" w14:textId="77777777" w:rsidR="00941C06" w:rsidRDefault="00941C06" w:rsidP="002647D8"/>
        </w:tc>
        <w:tc>
          <w:tcPr>
            <w:tcW w:w="2160" w:type="dxa"/>
          </w:tcPr>
          <w:p w14:paraId="4124B2A0" w14:textId="77777777" w:rsidR="00941C06" w:rsidRDefault="00941C06" w:rsidP="002647D8">
            <w:r>
              <w:t>400</w:t>
            </w:r>
          </w:p>
        </w:tc>
      </w:tr>
      <w:tr w:rsidR="00941C06" w14:paraId="7D4C0F2E" w14:textId="77777777" w:rsidTr="002647D8">
        <w:tc>
          <w:tcPr>
            <w:tcW w:w="2160" w:type="dxa"/>
          </w:tcPr>
          <w:p w14:paraId="79CDC205" w14:textId="77777777" w:rsidR="00941C06" w:rsidRDefault="00941C06" w:rsidP="002647D8">
            <w:r>
              <w:t>message</w:t>
            </w:r>
          </w:p>
        </w:tc>
        <w:tc>
          <w:tcPr>
            <w:tcW w:w="2160" w:type="dxa"/>
          </w:tcPr>
          <w:p w14:paraId="659939DE" w14:textId="77777777" w:rsidR="00941C06" w:rsidRDefault="00941C06" w:rsidP="002647D8">
            <w:r>
              <w:t>string</w:t>
            </w:r>
          </w:p>
        </w:tc>
        <w:tc>
          <w:tcPr>
            <w:tcW w:w="2160" w:type="dxa"/>
          </w:tcPr>
          <w:p w14:paraId="424DE3D2" w14:textId="77777777" w:rsidR="00941C06" w:rsidRDefault="00941C06" w:rsidP="002647D8"/>
        </w:tc>
        <w:tc>
          <w:tcPr>
            <w:tcW w:w="2160" w:type="dxa"/>
          </w:tcPr>
          <w:p w14:paraId="4129D7E4" w14:textId="77777777" w:rsidR="00941C06" w:rsidRDefault="00941C06" w:rsidP="002647D8">
            <w:r>
              <w:t>"</w:t>
            </w:r>
            <w:proofErr w:type="spellStart"/>
            <w:r>
              <w:t>ClientId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ClientSecret</w:t>
            </w:r>
            <w:proofErr w:type="spellEnd"/>
            <w:r>
              <w:t xml:space="preserve">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salah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>"</w:t>
            </w:r>
          </w:p>
        </w:tc>
      </w:tr>
    </w:tbl>
    <w:p w14:paraId="69EF513E" w14:textId="77777777" w:rsidR="00941C06" w:rsidRDefault="00941C06" w:rsidP="00941C06"/>
    <w:p w14:paraId="1D0CA958" w14:textId="77777777" w:rsidR="00941C06" w:rsidRDefault="00941C06" w:rsidP="00941C06">
      <w:r>
        <w:t xml:space="preserve">Example </w:t>
      </w:r>
      <w:proofErr w:type="gramStart"/>
      <w:r>
        <w:t>Response :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8525"/>
      </w:tblGrid>
      <w:tr w:rsidR="00941C06" w14:paraId="096BB4E9" w14:textId="77777777" w:rsidTr="002647D8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4514" w14:textId="77777777" w:rsidR="00941C06" w:rsidRDefault="00941C06" w:rsidP="002647D8">
            <w:r>
              <w:t>{</w:t>
            </w:r>
            <w:r>
              <w:br/>
              <w:t xml:space="preserve">    "code": 400,</w:t>
            </w:r>
            <w:r>
              <w:br/>
              <w:t xml:space="preserve">    "message": "</w:t>
            </w:r>
            <w:proofErr w:type="spellStart"/>
            <w:r>
              <w:t>ClientId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ClientSecret</w:t>
            </w:r>
            <w:proofErr w:type="spellEnd"/>
            <w:r>
              <w:t xml:space="preserve">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salah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>",</w:t>
            </w:r>
            <w:r>
              <w:br/>
              <w:t xml:space="preserve">    "success": false</w:t>
            </w:r>
            <w:r>
              <w:br/>
            </w:r>
            <w:r>
              <w:lastRenderedPageBreak/>
              <w:t>}</w:t>
            </w:r>
          </w:p>
        </w:tc>
      </w:tr>
    </w:tbl>
    <w:p w14:paraId="0407FB4E" w14:textId="77777777" w:rsidR="00941C06" w:rsidRDefault="00941C06" w:rsidP="00941C06">
      <w:r>
        <w:lastRenderedPageBreak/>
        <w:t>401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2121"/>
        <w:gridCol w:w="2133"/>
        <w:gridCol w:w="2145"/>
      </w:tblGrid>
      <w:tr w:rsidR="00941C06" w14:paraId="0E0CE739" w14:textId="77777777" w:rsidTr="002647D8">
        <w:tc>
          <w:tcPr>
            <w:tcW w:w="2160" w:type="dxa"/>
            <w:shd w:val="clear" w:color="auto" w:fill="C9211E"/>
          </w:tcPr>
          <w:p w14:paraId="41409CB4" w14:textId="77777777" w:rsidR="00941C06" w:rsidRDefault="00941C06" w:rsidP="002647D8">
            <w:r>
              <w:rPr>
                <w:color w:val="FFFFFF"/>
              </w:rPr>
              <w:t>Attribute Name</w:t>
            </w:r>
          </w:p>
        </w:tc>
        <w:tc>
          <w:tcPr>
            <w:tcW w:w="2160" w:type="dxa"/>
            <w:shd w:val="clear" w:color="auto" w:fill="C9211E"/>
          </w:tcPr>
          <w:p w14:paraId="66C87629" w14:textId="77777777" w:rsidR="00941C06" w:rsidRDefault="00941C06" w:rsidP="002647D8">
            <w:r>
              <w:rPr>
                <w:color w:val="FFFFFF"/>
              </w:rPr>
              <w:t>Data Type</w:t>
            </w:r>
          </w:p>
        </w:tc>
        <w:tc>
          <w:tcPr>
            <w:tcW w:w="2160" w:type="dxa"/>
            <w:shd w:val="clear" w:color="auto" w:fill="C9211E"/>
          </w:tcPr>
          <w:p w14:paraId="3369FBC1" w14:textId="77777777" w:rsidR="00941C06" w:rsidRDefault="00941C06" w:rsidP="002647D8">
            <w:r>
              <w:rPr>
                <w:color w:val="FFFFFF"/>
              </w:rPr>
              <w:t>Description</w:t>
            </w:r>
          </w:p>
        </w:tc>
        <w:tc>
          <w:tcPr>
            <w:tcW w:w="2160" w:type="dxa"/>
            <w:shd w:val="clear" w:color="auto" w:fill="C9211E"/>
          </w:tcPr>
          <w:p w14:paraId="03EBF46F" w14:textId="77777777" w:rsidR="00941C06" w:rsidRDefault="00941C06" w:rsidP="002647D8">
            <w:r>
              <w:rPr>
                <w:color w:val="FFFFFF"/>
              </w:rPr>
              <w:t>Example</w:t>
            </w:r>
          </w:p>
        </w:tc>
      </w:tr>
      <w:tr w:rsidR="00941C06" w14:paraId="1A16F2FF" w14:textId="77777777" w:rsidTr="002647D8">
        <w:tc>
          <w:tcPr>
            <w:tcW w:w="2160" w:type="dxa"/>
          </w:tcPr>
          <w:p w14:paraId="200F1F38" w14:textId="77777777" w:rsidR="00941C06" w:rsidRDefault="00941C06" w:rsidP="002647D8">
            <w:r>
              <w:t>success</w:t>
            </w:r>
          </w:p>
        </w:tc>
        <w:tc>
          <w:tcPr>
            <w:tcW w:w="2160" w:type="dxa"/>
          </w:tcPr>
          <w:p w14:paraId="7F2D72F1" w14:textId="77777777" w:rsidR="00941C06" w:rsidRDefault="00941C06" w:rsidP="002647D8">
            <w:r>
              <w:t>number</w:t>
            </w:r>
          </w:p>
        </w:tc>
        <w:tc>
          <w:tcPr>
            <w:tcW w:w="2160" w:type="dxa"/>
          </w:tcPr>
          <w:p w14:paraId="0D9F9252" w14:textId="77777777" w:rsidR="00941C06" w:rsidRDefault="00941C06" w:rsidP="002647D8"/>
        </w:tc>
        <w:tc>
          <w:tcPr>
            <w:tcW w:w="2160" w:type="dxa"/>
          </w:tcPr>
          <w:p w14:paraId="3DBD168D" w14:textId="77777777" w:rsidR="00941C06" w:rsidRDefault="00941C06" w:rsidP="002647D8">
            <w:r>
              <w:t>false</w:t>
            </w:r>
          </w:p>
        </w:tc>
      </w:tr>
      <w:tr w:rsidR="00941C06" w14:paraId="540D1D65" w14:textId="77777777" w:rsidTr="002647D8">
        <w:tc>
          <w:tcPr>
            <w:tcW w:w="2160" w:type="dxa"/>
          </w:tcPr>
          <w:p w14:paraId="7D74D6F5" w14:textId="77777777" w:rsidR="00941C06" w:rsidRDefault="00941C06" w:rsidP="002647D8">
            <w:r>
              <w:t>code</w:t>
            </w:r>
          </w:p>
        </w:tc>
        <w:tc>
          <w:tcPr>
            <w:tcW w:w="2160" w:type="dxa"/>
          </w:tcPr>
          <w:p w14:paraId="0667694C" w14:textId="77777777" w:rsidR="00941C06" w:rsidRDefault="00941C06" w:rsidP="002647D8">
            <w:r>
              <w:t>number</w:t>
            </w:r>
          </w:p>
        </w:tc>
        <w:tc>
          <w:tcPr>
            <w:tcW w:w="2160" w:type="dxa"/>
          </w:tcPr>
          <w:p w14:paraId="483F387D" w14:textId="77777777" w:rsidR="00941C06" w:rsidRDefault="00941C06" w:rsidP="002647D8"/>
        </w:tc>
        <w:tc>
          <w:tcPr>
            <w:tcW w:w="2160" w:type="dxa"/>
          </w:tcPr>
          <w:p w14:paraId="3C66EFDF" w14:textId="77777777" w:rsidR="00941C06" w:rsidRDefault="00941C06" w:rsidP="002647D8">
            <w:r>
              <w:t>401</w:t>
            </w:r>
          </w:p>
        </w:tc>
      </w:tr>
      <w:tr w:rsidR="00941C06" w14:paraId="48C038A5" w14:textId="77777777" w:rsidTr="002647D8">
        <w:tc>
          <w:tcPr>
            <w:tcW w:w="2160" w:type="dxa"/>
          </w:tcPr>
          <w:p w14:paraId="162D8E4D" w14:textId="77777777" w:rsidR="00941C06" w:rsidRDefault="00941C06" w:rsidP="002647D8">
            <w:r>
              <w:t>message</w:t>
            </w:r>
          </w:p>
        </w:tc>
        <w:tc>
          <w:tcPr>
            <w:tcW w:w="2160" w:type="dxa"/>
          </w:tcPr>
          <w:p w14:paraId="6CB8D4F2" w14:textId="77777777" w:rsidR="00941C06" w:rsidRDefault="00941C06" w:rsidP="002647D8">
            <w:r>
              <w:t>string</w:t>
            </w:r>
          </w:p>
        </w:tc>
        <w:tc>
          <w:tcPr>
            <w:tcW w:w="2160" w:type="dxa"/>
          </w:tcPr>
          <w:p w14:paraId="09CE31DE" w14:textId="77777777" w:rsidR="00941C06" w:rsidRDefault="00941C06" w:rsidP="002647D8"/>
        </w:tc>
        <w:tc>
          <w:tcPr>
            <w:tcW w:w="2160" w:type="dxa"/>
          </w:tcPr>
          <w:p w14:paraId="465BBF21" w14:textId="77777777" w:rsidR="00941C06" w:rsidRDefault="00941C06" w:rsidP="002647D8">
            <w:r>
              <w:t>"Unauthorized"</w:t>
            </w:r>
          </w:p>
        </w:tc>
      </w:tr>
    </w:tbl>
    <w:p w14:paraId="1149DBC0" w14:textId="77777777" w:rsidR="00941C06" w:rsidRDefault="00941C06" w:rsidP="00941C06"/>
    <w:p w14:paraId="59800501" w14:textId="77777777" w:rsidR="00941C06" w:rsidRDefault="00941C06" w:rsidP="00941C06">
      <w:r>
        <w:t xml:space="preserve">Example </w:t>
      </w:r>
      <w:proofErr w:type="gramStart"/>
      <w:r>
        <w:t>Response :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8525"/>
      </w:tblGrid>
      <w:tr w:rsidR="00941C06" w14:paraId="60E00B1D" w14:textId="77777777" w:rsidTr="002647D8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D04E" w14:textId="77777777" w:rsidR="00941C06" w:rsidRDefault="00941C06" w:rsidP="002647D8">
            <w:r>
              <w:t>{</w:t>
            </w:r>
            <w:r>
              <w:br/>
              <w:t xml:space="preserve">    "code": 401,</w:t>
            </w:r>
            <w:r>
              <w:br/>
              <w:t xml:space="preserve">    "message": "Unauthorized",</w:t>
            </w:r>
            <w:r>
              <w:br/>
              <w:t xml:space="preserve">    "success": false</w:t>
            </w:r>
            <w:r>
              <w:br/>
              <w:t>}</w:t>
            </w:r>
          </w:p>
        </w:tc>
      </w:tr>
    </w:tbl>
    <w:p w14:paraId="58EE3392" w14:textId="5A329D55" w:rsidR="00B91077" w:rsidRDefault="0000000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5"/>
      </w:tblGrid>
      <w:tr w:rsidR="00B91077" w14:paraId="5BB033EA" w14:textId="77777777">
        <w:tc>
          <w:tcPr>
            <w:tcW w:w="8640" w:type="dxa"/>
          </w:tcPr>
          <w:p w14:paraId="453D4C98" w14:textId="77777777" w:rsidR="00B91077" w:rsidRDefault="00000000">
            <w:r>
              <w:lastRenderedPageBreak/>
              <w:t>API URL - API check user MS with email,phone/name sooltanPartner</w:t>
            </w:r>
          </w:p>
        </w:tc>
      </w:tr>
      <w:tr w:rsidR="00B91077" w14:paraId="3BEB19FE" w14:textId="77777777">
        <w:tc>
          <w:tcPr>
            <w:tcW w:w="8640" w:type="dxa"/>
            <w:shd w:val="clear" w:color="auto" w:fill="666666"/>
          </w:tcPr>
          <w:p w14:paraId="11C489E7" w14:textId="77777777" w:rsidR="00B91077" w:rsidRDefault="00000000">
            <w:r>
              <w:rPr>
                <w:color w:val="FFFFFF"/>
              </w:rPr>
              <w:t>{{baseURL}}/customer/v1/sso/check-user</w:t>
            </w:r>
          </w:p>
        </w:tc>
      </w:tr>
    </w:tbl>
    <w:p w14:paraId="4550EC28" w14:textId="77777777" w:rsidR="00B91077" w:rsidRDefault="00B910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5"/>
        <w:gridCol w:w="4270"/>
      </w:tblGrid>
      <w:tr w:rsidR="00B91077" w14:paraId="568C9BDE" w14:textId="77777777">
        <w:tc>
          <w:tcPr>
            <w:tcW w:w="4320" w:type="dxa"/>
            <w:shd w:val="clear" w:color="auto" w:fill="D9D9D9"/>
          </w:tcPr>
          <w:p w14:paraId="4C808DED" w14:textId="77777777" w:rsidR="00B91077" w:rsidRDefault="00000000">
            <w:r>
              <w:t>Description</w:t>
            </w:r>
          </w:p>
        </w:tc>
        <w:tc>
          <w:tcPr>
            <w:tcW w:w="4320" w:type="dxa"/>
          </w:tcPr>
          <w:p w14:paraId="7AD19D4D" w14:textId="77777777" w:rsidR="00B91077" w:rsidRDefault="00000000">
            <w:r>
              <w:t>API check user MS with email,phone/name sooltanPartner</w:t>
            </w:r>
          </w:p>
        </w:tc>
      </w:tr>
      <w:tr w:rsidR="00B91077" w14:paraId="30D9050B" w14:textId="77777777">
        <w:tc>
          <w:tcPr>
            <w:tcW w:w="4320" w:type="dxa"/>
            <w:shd w:val="clear" w:color="auto" w:fill="D9D9D9"/>
          </w:tcPr>
          <w:p w14:paraId="6B446817" w14:textId="77777777" w:rsidR="00B91077" w:rsidRDefault="00000000">
            <w:r>
              <w:t>Method</w:t>
            </w:r>
          </w:p>
        </w:tc>
        <w:tc>
          <w:tcPr>
            <w:tcW w:w="4320" w:type="dxa"/>
          </w:tcPr>
          <w:p w14:paraId="3A5A2F65" w14:textId="77777777" w:rsidR="00B91077" w:rsidRDefault="00000000">
            <w:r>
              <w:t>get</w:t>
            </w:r>
          </w:p>
        </w:tc>
      </w:tr>
      <w:tr w:rsidR="00B91077" w14:paraId="3DE8ECDF" w14:textId="77777777">
        <w:tc>
          <w:tcPr>
            <w:tcW w:w="4320" w:type="dxa"/>
            <w:shd w:val="clear" w:color="auto" w:fill="D9D9D9"/>
          </w:tcPr>
          <w:p w14:paraId="10A33830" w14:textId="77777777" w:rsidR="00B91077" w:rsidRDefault="00000000">
            <w:r>
              <w:t>Content-Type</w:t>
            </w:r>
          </w:p>
        </w:tc>
        <w:tc>
          <w:tcPr>
            <w:tcW w:w="4320" w:type="dxa"/>
          </w:tcPr>
          <w:p w14:paraId="60AF3DF6" w14:textId="77777777" w:rsidR="00B91077" w:rsidRDefault="00000000">
            <w:r>
              <w:t>application/json</w:t>
            </w:r>
          </w:p>
        </w:tc>
      </w:tr>
      <w:tr w:rsidR="00B91077" w14:paraId="6FF2F6E6" w14:textId="77777777">
        <w:tc>
          <w:tcPr>
            <w:tcW w:w="4320" w:type="dxa"/>
            <w:shd w:val="clear" w:color="auto" w:fill="D9D9D9"/>
          </w:tcPr>
          <w:p w14:paraId="2BD3ED12" w14:textId="77777777" w:rsidR="00B91077" w:rsidRDefault="00000000">
            <w:r>
              <w:t>Header</w:t>
            </w:r>
          </w:p>
        </w:tc>
        <w:tc>
          <w:tcPr>
            <w:tcW w:w="4320" w:type="dxa"/>
          </w:tcPr>
          <w:p w14:paraId="7C3A9F01" w14:textId="77777777" w:rsidR="00B91077" w:rsidRDefault="00000000">
            <w:r>
              <w:t>bearer</w:t>
            </w:r>
          </w:p>
        </w:tc>
      </w:tr>
    </w:tbl>
    <w:p w14:paraId="56F6DA67" w14:textId="77777777" w:rsidR="00B91077" w:rsidRDefault="00B91077"/>
    <w:p w14:paraId="57257D34" w14:textId="77777777" w:rsidR="00B91077" w:rsidRDefault="00000000">
      <w:r>
        <w:t>Parameters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3"/>
        <w:gridCol w:w="2115"/>
        <w:gridCol w:w="2133"/>
        <w:gridCol w:w="2154"/>
      </w:tblGrid>
      <w:tr w:rsidR="00B91077" w14:paraId="74D254AC" w14:textId="77777777" w:rsidTr="00941C06">
        <w:tc>
          <w:tcPr>
            <w:tcW w:w="2160" w:type="dxa"/>
            <w:shd w:val="clear" w:color="auto" w:fill="C9211E"/>
          </w:tcPr>
          <w:p w14:paraId="54412149" w14:textId="77777777" w:rsidR="00B91077" w:rsidRDefault="00000000">
            <w:r>
              <w:rPr>
                <w:color w:val="FFFFFF"/>
              </w:rPr>
              <w:t>Attribute Name</w:t>
            </w:r>
          </w:p>
        </w:tc>
        <w:tc>
          <w:tcPr>
            <w:tcW w:w="2160" w:type="dxa"/>
            <w:shd w:val="clear" w:color="auto" w:fill="C9211E"/>
          </w:tcPr>
          <w:p w14:paraId="61A6CEDA" w14:textId="77777777" w:rsidR="00B91077" w:rsidRDefault="00000000">
            <w:r>
              <w:rPr>
                <w:color w:val="FFFFFF"/>
              </w:rPr>
              <w:t>Data Type</w:t>
            </w:r>
          </w:p>
        </w:tc>
        <w:tc>
          <w:tcPr>
            <w:tcW w:w="2160" w:type="dxa"/>
            <w:shd w:val="clear" w:color="auto" w:fill="C9211E"/>
          </w:tcPr>
          <w:p w14:paraId="575A5929" w14:textId="77777777" w:rsidR="00B91077" w:rsidRDefault="00000000">
            <w:r>
              <w:rPr>
                <w:color w:val="FFFFFF"/>
              </w:rPr>
              <w:t>Description</w:t>
            </w:r>
          </w:p>
        </w:tc>
        <w:tc>
          <w:tcPr>
            <w:tcW w:w="2160" w:type="dxa"/>
            <w:shd w:val="clear" w:color="auto" w:fill="C9211E"/>
          </w:tcPr>
          <w:p w14:paraId="401B5D2D" w14:textId="77777777" w:rsidR="00B91077" w:rsidRDefault="00000000">
            <w:r>
              <w:rPr>
                <w:color w:val="FFFFFF"/>
              </w:rPr>
              <w:t>Example</w:t>
            </w:r>
          </w:p>
        </w:tc>
      </w:tr>
      <w:tr w:rsidR="00B91077" w14:paraId="0AB5D946" w14:textId="77777777" w:rsidTr="00941C06">
        <w:tc>
          <w:tcPr>
            <w:tcW w:w="2160" w:type="dxa"/>
          </w:tcPr>
          <w:p w14:paraId="440735B5" w14:textId="77777777" w:rsidR="00B91077" w:rsidRDefault="00000000">
            <w:r>
              <w:t>email</w:t>
            </w:r>
          </w:p>
        </w:tc>
        <w:tc>
          <w:tcPr>
            <w:tcW w:w="2160" w:type="dxa"/>
          </w:tcPr>
          <w:p w14:paraId="63A437E5" w14:textId="77777777" w:rsidR="00B91077" w:rsidRDefault="00000000">
            <w:r>
              <w:t>string</w:t>
            </w:r>
          </w:p>
        </w:tc>
        <w:tc>
          <w:tcPr>
            <w:tcW w:w="2160" w:type="dxa"/>
          </w:tcPr>
          <w:p w14:paraId="2E012F8C" w14:textId="77777777" w:rsidR="00B91077" w:rsidRDefault="00B91077"/>
        </w:tc>
        <w:tc>
          <w:tcPr>
            <w:tcW w:w="2160" w:type="dxa"/>
          </w:tcPr>
          <w:p w14:paraId="7E89E226" w14:textId="5D7EDD65" w:rsidR="00B91077" w:rsidRDefault="00941C06">
            <w:r>
              <w:t>email@gmail.com</w:t>
            </w:r>
          </w:p>
        </w:tc>
      </w:tr>
      <w:tr w:rsidR="00B91077" w14:paraId="601B40F2" w14:textId="77777777" w:rsidTr="00941C06">
        <w:tc>
          <w:tcPr>
            <w:tcW w:w="2160" w:type="dxa"/>
          </w:tcPr>
          <w:p w14:paraId="7D5D0381" w14:textId="77777777" w:rsidR="00B91077" w:rsidRDefault="00000000">
            <w:r>
              <w:t>phone</w:t>
            </w:r>
          </w:p>
        </w:tc>
        <w:tc>
          <w:tcPr>
            <w:tcW w:w="2160" w:type="dxa"/>
          </w:tcPr>
          <w:p w14:paraId="745C6B17" w14:textId="77777777" w:rsidR="00B91077" w:rsidRDefault="00000000">
            <w:r>
              <w:t>string</w:t>
            </w:r>
          </w:p>
        </w:tc>
        <w:tc>
          <w:tcPr>
            <w:tcW w:w="2160" w:type="dxa"/>
          </w:tcPr>
          <w:p w14:paraId="18853BAE" w14:textId="77777777" w:rsidR="00B91077" w:rsidRDefault="00B91077"/>
        </w:tc>
        <w:tc>
          <w:tcPr>
            <w:tcW w:w="2160" w:type="dxa"/>
          </w:tcPr>
          <w:p w14:paraId="4A4F5275" w14:textId="1118875B" w:rsidR="00B91077" w:rsidRDefault="00941C06">
            <w:r>
              <w:t>082399254449</w:t>
            </w:r>
          </w:p>
        </w:tc>
      </w:tr>
    </w:tbl>
    <w:p w14:paraId="10977A14" w14:textId="77777777" w:rsidR="00B91077" w:rsidRDefault="00B91077"/>
    <w:p w14:paraId="1E3315E7" w14:textId="77777777" w:rsidR="00B91077" w:rsidRDefault="00000000">
      <w:r>
        <w:t>Response :</w:t>
      </w:r>
    </w:p>
    <w:p w14:paraId="28DC0115" w14:textId="77777777" w:rsidR="00B91077" w:rsidRDefault="00000000">
      <w:r>
        <w:t>200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1844"/>
        <w:gridCol w:w="1824"/>
        <w:gridCol w:w="2892"/>
      </w:tblGrid>
      <w:tr w:rsidR="00B91077" w14:paraId="0AEEC22D" w14:textId="77777777" w:rsidTr="00F758DE">
        <w:tc>
          <w:tcPr>
            <w:tcW w:w="2160" w:type="dxa"/>
            <w:shd w:val="clear" w:color="auto" w:fill="C9211E"/>
          </w:tcPr>
          <w:p w14:paraId="1B224505" w14:textId="77777777" w:rsidR="00B91077" w:rsidRDefault="00000000">
            <w:r>
              <w:rPr>
                <w:color w:val="FFFFFF"/>
              </w:rPr>
              <w:t>Attribute Name</w:t>
            </w:r>
          </w:p>
        </w:tc>
        <w:tc>
          <w:tcPr>
            <w:tcW w:w="2160" w:type="dxa"/>
            <w:shd w:val="clear" w:color="auto" w:fill="C9211E"/>
          </w:tcPr>
          <w:p w14:paraId="0CBE81BF" w14:textId="77777777" w:rsidR="00B91077" w:rsidRDefault="00000000">
            <w:r>
              <w:rPr>
                <w:color w:val="FFFFFF"/>
              </w:rPr>
              <w:t>Data Type</w:t>
            </w:r>
          </w:p>
        </w:tc>
        <w:tc>
          <w:tcPr>
            <w:tcW w:w="2160" w:type="dxa"/>
            <w:shd w:val="clear" w:color="auto" w:fill="C9211E"/>
          </w:tcPr>
          <w:p w14:paraId="03844752" w14:textId="77777777" w:rsidR="00B91077" w:rsidRDefault="00000000">
            <w:r>
              <w:rPr>
                <w:color w:val="FFFFFF"/>
              </w:rPr>
              <w:t>Description</w:t>
            </w:r>
          </w:p>
        </w:tc>
        <w:tc>
          <w:tcPr>
            <w:tcW w:w="2160" w:type="dxa"/>
            <w:shd w:val="clear" w:color="auto" w:fill="C9211E"/>
          </w:tcPr>
          <w:p w14:paraId="04B0BA7B" w14:textId="77777777" w:rsidR="00B91077" w:rsidRDefault="00000000">
            <w:r>
              <w:rPr>
                <w:color w:val="FFFFFF"/>
              </w:rPr>
              <w:t>Example</w:t>
            </w:r>
          </w:p>
        </w:tc>
      </w:tr>
      <w:tr w:rsidR="00B91077" w14:paraId="083A9A57" w14:textId="77777777" w:rsidTr="00F758DE">
        <w:tc>
          <w:tcPr>
            <w:tcW w:w="2160" w:type="dxa"/>
          </w:tcPr>
          <w:p w14:paraId="049BE263" w14:textId="77777777" w:rsidR="00B91077" w:rsidRDefault="00000000">
            <w:r>
              <w:t>email</w:t>
            </w:r>
          </w:p>
        </w:tc>
        <w:tc>
          <w:tcPr>
            <w:tcW w:w="2160" w:type="dxa"/>
          </w:tcPr>
          <w:p w14:paraId="6B489F9E" w14:textId="77777777" w:rsidR="00B91077" w:rsidRDefault="00000000">
            <w:r>
              <w:t>string</w:t>
            </w:r>
          </w:p>
        </w:tc>
        <w:tc>
          <w:tcPr>
            <w:tcW w:w="2160" w:type="dxa"/>
          </w:tcPr>
          <w:p w14:paraId="5C205E51" w14:textId="77777777" w:rsidR="00B91077" w:rsidRDefault="00B91077"/>
        </w:tc>
        <w:tc>
          <w:tcPr>
            <w:tcW w:w="2160" w:type="dxa"/>
          </w:tcPr>
          <w:p w14:paraId="60CF353F" w14:textId="77777777" w:rsidR="00B91077" w:rsidRDefault="00000000">
            <w:r>
              <w:t>"email@gmail.com"</w:t>
            </w:r>
          </w:p>
        </w:tc>
      </w:tr>
      <w:tr w:rsidR="00B91077" w14:paraId="527CDEF5" w14:textId="77777777" w:rsidTr="00F758DE">
        <w:tc>
          <w:tcPr>
            <w:tcW w:w="2160" w:type="dxa"/>
          </w:tcPr>
          <w:p w14:paraId="4B3FB706" w14:textId="77777777" w:rsidR="00B91077" w:rsidRDefault="00000000">
            <w:r>
              <w:t>mobileNumber</w:t>
            </w:r>
          </w:p>
        </w:tc>
        <w:tc>
          <w:tcPr>
            <w:tcW w:w="2160" w:type="dxa"/>
          </w:tcPr>
          <w:p w14:paraId="665D3C97" w14:textId="77777777" w:rsidR="00B91077" w:rsidRDefault="00000000">
            <w:r>
              <w:t>string</w:t>
            </w:r>
          </w:p>
        </w:tc>
        <w:tc>
          <w:tcPr>
            <w:tcW w:w="2160" w:type="dxa"/>
          </w:tcPr>
          <w:p w14:paraId="21EA5DC6" w14:textId="77777777" w:rsidR="00B91077" w:rsidRDefault="00B91077"/>
        </w:tc>
        <w:tc>
          <w:tcPr>
            <w:tcW w:w="2160" w:type="dxa"/>
          </w:tcPr>
          <w:p w14:paraId="371C4481" w14:textId="77777777" w:rsidR="00B91077" w:rsidRDefault="00000000">
            <w:r>
              <w:t>"082399254449"</w:t>
            </w:r>
          </w:p>
        </w:tc>
      </w:tr>
      <w:tr w:rsidR="00B91077" w14:paraId="17DAB411" w14:textId="77777777" w:rsidTr="00F758DE">
        <w:tc>
          <w:tcPr>
            <w:tcW w:w="2160" w:type="dxa"/>
          </w:tcPr>
          <w:p w14:paraId="1B822B88" w14:textId="77777777" w:rsidR="00B91077" w:rsidRDefault="00000000">
            <w:r>
              <w:t>fullname</w:t>
            </w:r>
          </w:p>
        </w:tc>
        <w:tc>
          <w:tcPr>
            <w:tcW w:w="2160" w:type="dxa"/>
          </w:tcPr>
          <w:p w14:paraId="6BCCC1AB" w14:textId="77777777" w:rsidR="00B91077" w:rsidRDefault="00000000">
            <w:r>
              <w:t>string</w:t>
            </w:r>
          </w:p>
        </w:tc>
        <w:tc>
          <w:tcPr>
            <w:tcW w:w="2160" w:type="dxa"/>
          </w:tcPr>
          <w:p w14:paraId="292E9EFB" w14:textId="77777777" w:rsidR="00B91077" w:rsidRDefault="00B91077"/>
        </w:tc>
        <w:tc>
          <w:tcPr>
            <w:tcW w:w="2160" w:type="dxa"/>
          </w:tcPr>
          <w:p w14:paraId="7C95BF59" w14:textId="77777777" w:rsidR="00B91077" w:rsidRDefault="00000000">
            <w:r>
              <w:t>"user fullname"</w:t>
            </w:r>
          </w:p>
        </w:tc>
      </w:tr>
      <w:tr w:rsidR="00B91077" w14:paraId="5F50EF67" w14:textId="77777777" w:rsidTr="00F758DE">
        <w:tc>
          <w:tcPr>
            <w:tcW w:w="2160" w:type="dxa"/>
          </w:tcPr>
          <w:p w14:paraId="3C3AB808" w14:textId="77777777" w:rsidR="00B91077" w:rsidRDefault="00000000">
            <w:r>
              <w:t>businessName</w:t>
            </w:r>
          </w:p>
        </w:tc>
        <w:tc>
          <w:tcPr>
            <w:tcW w:w="2160" w:type="dxa"/>
          </w:tcPr>
          <w:p w14:paraId="33B2EC2A" w14:textId="77777777" w:rsidR="00B91077" w:rsidRDefault="00000000">
            <w:r>
              <w:t>string</w:t>
            </w:r>
          </w:p>
        </w:tc>
        <w:tc>
          <w:tcPr>
            <w:tcW w:w="2160" w:type="dxa"/>
          </w:tcPr>
          <w:p w14:paraId="721AD841" w14:textId="77777777" w:rsidR="00B91077" w:rsidRDefault="00B91077"/>
        </w:tc>
        <w:tc>
          <w:tcPr>
            <w:tcW w:w="2160" w:type="dxa"/>
          </w:tcPr>
          <w:p w14:paraId="0AE71D05" w14:textId="77777777" w:rsidR="00B91077" w:rsidRDefault="00000000">
            <w:r>
              <w:t>"mysooltan"</w:t>
            </w:r>
          </w:p>
        </w:tc>
      </w:tr>
      <w:tr w:rsidR="00B91077" w14:paraId="75E1A687" w14:textId="77777777" w:rsidTr="00F758DE">
        <w:tc>
          <w:tcPr>
            <w:tcW w:w="2160" w:type="dxa"/>
          </w:tcPr>
          <w:p w14:paraId="3EFD312A" w14:textId="77777777" w:rsidR="00B91077" w:rsidRDefault="00000000">
            <w:r>
              <w:t>businessType</w:t>
            </w:r>
          </w:p>
        </w:tc>
        <w:tc>
          <w:tcPr>
            <w:tcW w:w="2160" w:type="dxa"/>
          </w:tcPr>
          <w:p w14:paraId="1253DD92" w14:textId="77777777" w:rsidR="00B91077" w:rsidRDefault="00000000">
            <w:r>
              <w:t>string</w:t>
            </w:r>
          </w:p>
        </w:tc>
        <w:tc>
          <w:tcPr>
            <w:tcW w:w="2160" w:type="dxa"/>
          </w:tcPr>
          <w:p w14:paraId="3667DE31" w14:textId="77777777" w:rsidR="00B91077" w:rsidRDefault="00B91077"/>
        </w:tc>
        <w:tc>
          <w:tcPr>
            <w:tcW w:w="2160" w:type="dxa"/>
          </w:tcPr>
          <w:p w14:paraId="49C3C176" w14:textId="77777777" w:rsidR="00B91077" w:rsidRDefault="00000000">
            <w:r>
              <w:t>""</w:t>
            </w:r>
          </w:p>
        </w:tc>
      </w:tr>
      <w:tr w:rsidR="00B91077" w14:paraId="58F0E3A2" w14:textId="77777777" w:rsidTr="00F758DE">
        <w:tc>
          <w:tcPr>
            <w:tcW w:w="2160" w:type="dxa"/>
          </w:tcPr>
          <w:p w14:paraId="6CBE8100" w14:textId="77777777" w:rsidR="00B91077" w:rsidRDefault="00000000">
            <w:r>
              <w:t>referralCode</w:t>
            </w:r>
          </w:p>
        </w:tc>
        <w:tc>
          <w:tcPr>
            <w:tcW w:w="2160" w:type="dxa"/>
          </w:tcPr>
          <w:p w14:paraId="6367D5DC" w14:textId="77777777" w:rsidR="00B91077" w:rsidRDefault="00000000">
            <w:r>
              <w:t>string</w:t>
            </w:r>
          </w:p>
        </w:tc>
        <w:tc>
          <w:tcPr>
            <w:tcW w:w="2160" w:type="dxa"/>
          </w:tcPr>
          <w:p w14:paraId="21843250" w14:textId="77777777" w:rsidR="00B91077" w:rsidRDefault="00B91077"/>
        </w:tc>
        <w:tc>
          <w:tcPr>
            <w:tcW w:w="2160" w:type="dxa"/>
          </w:tcPr>
          <w:p w14:paraId="678AF549" w14:textId="77777777" w:rsidR="00B91077" w:rsidRDefault="00000000">
            <w:r>
              <w:t>"INNTEST652"</w:t>
            </w:r>
          </w:p>
        </w:tc>
      </w:tr>
      <w:tr w:rsidR="00B91077" w14:paraId="3F9476DD" w14:textId="77777777" w:rsidTr="00F758DE">
        <w:tc>
          <w:tcPr>
            <w:tcW w:w="2160" w:type="dxa"/>
          </w:tcPr>
          <w:p w14:paraId="2C59B032" w14:textId="77777777" w:rsidR="00B91077" w:rsidRDefault="00000000">
            <w:r>
              <w:t>client</w:t>
            </w:r>
          </w:p>
        </w:tc>
        <w:tc>
          <w:tcPr>
            <w:tcW w:w="2160" w:type="dxa"/>
          </w:tcPr>
          <w:p w14:paraId="07C928B0" w14:textId="77777777" w:rsidR="00B91077" w:rsidRDefault="00000000">
            <w:r>
              <w:t>array/object</w:t>
            </w:r>
          </w:p>
        </w:tc>
        <w:tc>
          <w:tcPr>
            <w:tcW w:w="2160" w:type="dxa"/>
          </w:tcPr>
          <w:p w14:paraId="4B2A9618" w14:textId="77777777" w:rsidR="00B91077" w:rsidRDefault="00B91077"/>
        </w:tc>
        <w:tc>
          <w:tcPr>
            <w:tcW w:w="2160" w:type="dxa"/>
          </w:tcPr>
          <w:p w14:paraId="3BCCEC5D" w14:textId="77777777" w:rsidR="00B91077" w:rsidRDefault="00000000">
            <w:r>
              <w:t>{</w:t>
            </w:r>
            <w:r>
              <w:br/>
              <w:t xml:space="preserve">    "app": "sooltanPartner",</w:t>
            </w:r>
            <w:r>
              <w:br/>
              <w:t xml:space="preserve">    "url": "http://bonumdev.page.link"</w:t>
            </w:r>
            <w:r>
              <w:br/>
              <w:t>}</w:t>
            </w:r>
          </w:p>
        </w:tc>
      </w:tr>
    </w:tbl>
    <w:p w14:paraId="3DA0D646" w14:textId="77777777" w:rsidR="00B91077" w:rsidRDefault="00B91077"/>
    <w:p w14:paraId="5E491B09" w14:textId="77777777" w:rsidR="00B91077" w:rsidRDefault="00000000">
      <w:r>
        <w:t>Example Response 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5"/>
      </w:tblGrid>
      <w:tr w:rsidR="00B91077" w14:paraId="34930AA2" w14:textId="77777777" w:rsidTr="00F758DE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F1FC8" w14:textId="77777777" w:rsidR="00B91077" w:rsidRDefault="00000000">
            <w:r>
              <w:t>{</w:t>
            </w:r>
            <w:r>
              <w:br/>
              <w:t xml:space="preserve">    "code": 200,</w:t>
            </w:r>
            <w:r>
              <w:br/>
              <w:t xml:space="preserve">    "data": {</w:t>
            </w:r>
            <w:r>
              <w:br/>
              <w:t xml:space="preserve">        "businessName": "mysooltan",</w:t>
            </w:r>
            <w:r>
              <w:br/>
              <w:t xml:space="preserve">        "businessType": "",</w:t>
            </w:r>
            <w:r>
              <w:br/>
            </w:r>
            <w:r>
              <w:lastRenderedPageBreak/>
              <w:t xml:space="preserve">        "client": {</w:t>
            </w:r>
            <w:r>
              <w:br/>
              <w:t xml:space="preserve">            "app": "sooltanPartner",</w:t>
            </w:r>
            <w:r>
              <w:br/>
              <w:t xml:space="preserve">            "url": "http://bonumdev.page.link"</w:t>
            </w:r>
            <w:r>
              <w:br/>
              <w:t xml:space="preserve">        },</w:t>
            </w:r>
            <w:r>
              <w:br/>
              <w:t xml:space="preserve">        "email": "email@gmail.com",</w:t>
            </w:r>
            <w:r>
              <w:br/>
              <w:t xml:space="preserve">        "fullname": "user fullname",</w:t>
            </w:r>
            <w:r>
              <w:br/>
              <w:t xml:space="preserve">        "mobileNumber": "082399254449",</w:t>
            </w:r>
            <w:r>
              <w:br/>
              <w:t xml:space="preserve">        "referralCode": "INNTEST652"</w:t>
            </w:r>
            <w:r>
              <w:br/>
              <w:t xml:space="preserve">    },</w:t>
            </w:r>
            <w:r>
              <w:br/>
              <w:t xml:space="preserve">    "message": "Success",</w:t>
            </w:r>
            <w:r>
              <w:br/>
              <w:t xml:space="preserve">    "success": true</w:t>
            </w:r>
            <w:r>
              <w:br/>
              <w:t>}</w:t>
            </w:r>
          </w:p>
        </w:tc>
      </w:tr>
    </w:tbl>
    <w:p w14:paraId="080BAD91" w14:textId="77777777" w:rsidR="00B91077" w:rsidRDefault="0000000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5"/>
      </w:tblGrid>
      <w:tr w:rsidR="00B91077" w14:paraId="134B71AF" w14:textId="77777777">
        <w:tc>
          <w:tcPr>
            <w:tcW w:w="8640" w:type="dxa"/>
          </w:tcPr>
          <w:p w14:paraId="430E3671" w14:textId="77777777" w:rsidR="00B91077" w:rsidRDefault="00000000">
            <w:r>
              <w:lastRenderedPageBreak/>
              <w:t>API URL - API Register user SSO for sooltanPartner</w:t>
            </w:r>
          </w:p>
        </w:tc>
      </w:tr>
      <w:tr w:rsidR="00B91077" w14:paraId="66B63A25" w14:textId="77777777">
        <w:tc>
          <w:tcPr>
            <w:tcW w:w="8640" w:type="dxa"/>
            <w:shd w:val="clear" w:color="auto" w:fill="666666"/>
          </w:tcPr>
          <w:p w14:paraId="5054F7E0" w14:textId="77777777" w:rsidR="00B91077" w:rsidRDefault="00000000">
            <w:r>
              <w:rPr>
                <w:color w:val="FFFFFF"/>
              </w:rPr>
              <w:t>{{baseURL}}/customer/v1/sso/register</w:t>
            </w:r>
          </w:p>
        </w:tc>
      </w:tr>
    </w:tbl>
    <w:p w14:paraId="77E17B40" w14:textId="77777777" w:rsidR="00B91077" w:rsidRDefault="00B910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67"/>
      </w:tblGrid>
      <w:tr w:rsidR="00B91077" w14:paraId="31EC4AA0" w14:textId="77777777">
        <w:tc>
          <w:tcPr>
            <w:tcW w:w="4320" w:type="dxa"/>
            <w:shd w:val="clear" w:color="auto" w:fill="D9D9D9"/>
          </w:tcPr>
          <w:p w14:paraId="20422FFA" w14:textId="77777777" w:rsidR="00B91077" w:rsidRDefault="00000000">
            <w:r>
              <w:t>Description</w:t>
            </w:r>
          </w:p>
        </w:tc>
        <w:tc>
          <w:tcPr>
            <w:tcW w:w="4320" w:type="dxa"/>
          </w:tcPr>
          <w:p w14:paraId="263748B0" w14:textId="77777777" w:rsidR="00B91077" w:rsidRDefault="00000000">
            <w:r>
              <w:t>API Register user SSO for sooltanPartner</w:t>
            </w:r>
          </w:p>
        </w:tc>
      </w:tr>
      <w:tr w:rsidR="00B91077" w14:paraId="6C16CDD4" w14:textId="77777777">
        <w:tc>
          <w:tcPr>
            <w:tcW w:w="4320" w:type="dxa"/>
            <w:shd w:val="clear" w:color="auto" w:fill="D9D9D9"/>
          </w:tcPr>
          <w:p w14:paraId="50F7A8ED" w14:textId="77777777" w:rsidR="00B91077" w:rsidRDefault="00000000">
            <w:r>
              <w:t>Method</w:t>
            </w:r>
          </w:p>
        </w:tc>
        <w:tc>
          <w:tcPr>
            <w:tcW w:w="4320" w:type="dxa"/>
          </w:tcPr>
          <w:p w14:paraId="48186CE8" w14:textId="77777777" w:rsidR="00B91077" w:rsidRDefault="00000000">
            <w:r>
              <w:t>post</w:t>
            </w:r>
          </w:p>
        </w:tc>
      </w:tr>
      <w:tr w:rsidR="00B91077" w14:paraId="6BB714B1" w14:textId="77777777">
        <w:tc>
          <w:tcPr>
            <w:tcW w:w="4320" w:type="dxa"/>
            <w:shd w:val="clear" w:color="auto" w:fill="D9D9D9"/>
          </w:tcPr>
          <w:p w14:paraId="41E33E25" w14:textId="77777777" w:rsidR="00B91077" w:rsidRDefault="00000000">
            <w:r>
              <w:t>Content-Type</w:t>
            </w:r>
          </w:p>
        </w:tc>
        <w:tc>
          <w:tcPr>
            <w:tcW w:w="4320" w:type="dxa"/>
          </w:tcPr>
          <w:p w14:paraId="45D3DC4B" w14:textId="77777777" w:rsidR="00B91077" w:rsidRDefault="00000000">
            <w:r>
              <w:t>application/json</w:t>
            </w:r>
          </w:p>
        </w:tc>
      </w:tr>
      <w:tr w:rsidR="00B91077" w14:paraId="055BFA8E" w14:textId="77777777">
        <w:tc>
          <w:tcPr>
            <w:tcW w:w="4320" w:type="dxa"/>
            <w:shd w:val="clear" w:color="auto" w:fill="D9D9D9"/>
          </w:tcPr>
          <w:p w14:paraId="69A1B645" w14:textId="77777777" w:rsidR="00B91077" w:rsidRDefault="00000000">
            <w:r>
              <w:t>Header</w:t>
            </w:r>
          </w:p>
        </w:tc>
        <w:tc>
          <w:tcPr>
            <w:tcW w:w="4320" w:type="dxa"/>
          </w:tcPr>
          <w:p w14:paraId="7BDA6B86" w14:textId="77777777" w:rsidR="00B91077" w:rsidRDefault="00000000">
            <w:r>
              <w:t>bearer</w:t>
            </w:r>
          </w:p>
        </w:tc>
      </w:tr>
    </w:tbl>
    <w:p w14:paraId="34A7CB44" w14:textId="77777777" w:rsidR="00B91077" w:rsidRDefault="00B91077"/>
    <w:p w14:paraId="242DB397" w14:textId="77777777" w:rsidR="00B91077" w:rsidRDefault="00000000">
      <w:r>
        <w:t>Body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9"/>
        <w:gridCol w:w="1442"/>
        <w:gridCol w:w="1744"/>
        <w:gridCol w:w="3420"/>
      </w:tblGrid>
      <w:tr w:rsidR="00B91077" w14:paraId="66310B19" w14:textId="77777777" w:rsidTr="00F758DE">
        <w:tc>
          <w:tcPr>
            <w:tcW w:w="2160" w:type="dxa"/>
            <w:shd w:val="clear" w:color="auto" w:fill="C9211E"/>
          </w:tcPr>
          <w:p w14:paraId="084F7110" w14:textId="77777777" w:rsidR="00B91077" w:rsidRDefault="00000000">
            <w:r>
              <w:rPr>
                <w:color w:val="FFFFFF"/>
              </w:rPr>
              <w:t>Attribute Name</w:t>
            </w:r>
          </w:p>
        </w:tc>
        <w:tc>
          <w:tcPr>
            <w:tcW w:w="2160" w:type="dxa"/>
            <w:shd w:val="clear" w:color="auto" w:fill="C9211E"/>
          </w:tcPr>
          <w:p w14:paraId="6AB1380B" w14:textId="77777777" w:rsidR="00B91077" w:rsidRDefault="00000000">
            <w:r>
              <w:rPr>
                <w:color w:val="FFFFFF"/>
              </w:rPr>
              <w:t>Data Type</w:t>
            </w:r>
          </w:p>
        </w:tc>
        <w:tc>
          <w:tcPr>
            <w:tcW w:w="2160" w:type="dxa"/>
            <w:shd w:val="clear" w:color="auto" w:fill="C9211E"/>
          </w:tcPr>
          <w:p w14:paraId="2BBFF7E8" w14:textId="77777777" w:rsidR="00B91077" w:rsidRDefault="00000000">
            <w:r>
              <w:rPr>
                <w:color w:val="FFFFFF"/>
              </w:rPr>
              <w:t>Description</w:t>
            </w:r>
          </w:p>
        </w:tc>
        <w:tc>
          <w:tcPr>
            <w:tcW w:w="2160" w:type="dxa"/>
            <w:shd w:val="clear" w:color="auto" w:fill="C9211E"/>
          </w:tcPr>
          <w:p w14:paraId="7E96470F" w14:textId="77777777" w:rsidR="00B91077" w:rsidRDefault="00000000">
            <w:r>
              <w:rPr>
                <w:color w:val="FFFFFF"/>
              </w:rPr>
              <w:t>Example</w:t>
            </w:r>
          </w:p>
        </w:tc>
      </w:tr>
      <w:tr w:rsidR="00B91077" w14:paraId="5D9056B7" w14:textId="77777777" w:rsidTr="00F758DE">
        <w:tc>
          <w:tcPr>
            <w:tcW w:w="2160" w:type="dxa"/>
          </w:tcPr>
          <w:p w14:paraId="0283B9A5" w14:textId="77777777" w:rsidR="00B91077" w:rsidRDefault="00000000">
            <w:r>
              <w:t>email</w:t>
            </w:r>
          </w:p>
        </w:tc>
        <w:tc>
          <w:tcPr>
            <w:tcW w:w="2160" w:type="dxa"/>
          </w:tcPr>
          <w:p w14:paraId="12759036" w14:textId="77777777" w:rsidR="00B91077" w:rsidRDefault="00B91077"/>
        </w:tc>
        <w:tc>
          <w:tcPr>
            <w:tcW w:w="2160" w:type="dxa"/>
          </w:tcPr>
          <w:p w14:paraId="432A33F9" w14:textId="77777777" w:rsidR="00B91077" w:rsidRDefault="00B91077"/>
        </w:tc>
        <w:tc>
          <w:tcPr>
            <w:tcW w:w="2160" w:type="dxa"/>
          </w:tcPr>
          <w:p w14:paraId="4518A575" w14:textId="77777777" w:rsidR="00B91077" w:rsidRDefault="00000000">
            <w:r>
              <w:t>"luqmanhakimiksan@gmail.com"</w:t>
            </w:r>
          </w:p>
        </w:tc>
      </w:tr>
      <w:tr w:rsidR="00B91077" w14:paraId="30F78044" w14:textId="77777777" w:rsidTr="00F758DE">
        <w:tc>
          <w:tcPr>
            <w:tcW w:w="2160" w:type="dxa"/>
          </w:tcPr>
          <w:p w14:paraId="055B82D3" w14:textId="77777777" w:rsidR="00B91077" w:rsidRDefault="00000000">
            <w:r>
              <w:t>fullname</w:t>
            </w:r>
          </w:p>
        </w:tc>
        <w:tc>
          <w:tcPr>
            <w:tcW w:w="2160" w:type="dxa"/>
          </w:tcPr>
          <w:p w14:paraId="22B6920D" w14:textId="77777777" w:rsidR="00B91077" w:rsidRDefault="00B91077"/>
        </w:tc>
        <w:tc>
          <w:tcPr>
            <w:tcW w:w="2160" w:type="dxa"/>
          </w:tcPr>
          <w:p w14:paraId="510DB571" w14:textId="77777777" w:rsidR="00B91077" w:rsidRDefault="00B91077"/>
        </w:tc>
        <w:tc>
          <w:tcPr>
            <w:tcW w:w="2160" w:type="dxa"/>
          </w:tcPr>
          <w:p w14:paraId="15F69D26" w14:textId="77777777" w:rsidR="00B91077" w:rsidRDefault="00000000">
            <w:r>
              <w:t>"Login Testing"</w:t>
            </w:r>
          </w:p>
        </w:tc>
      </w:tr>
      <w:tr w:rsidR="00B91077" w14:paraId="0438A749" w14:textId="77777777" w:rsidTr="00F758DE">
        <w:tc>
          <w:tcPr>
            <w:tcW w:w="2160" w:type="dxa"/>
          </w:tcPr>
          <w:p w14:paraId="220072CB" w14:textId="77777777" w:rsidR="00B91077" w:rsidRDefault="00000000">
            <w:r>
              <w:t>mobileNumber</w:t>
            </w:r>
          </w:p>
        </w:tc>
        <w:tc>
          <w:tcPr>
            <w:tcW w:w="2160" w:type="dxa"/>
          </w:tcPr>
          <w:p w14:paraId="0640912B" w14:textId="77777777" w:rsidR="00B91077" w:rsidRDefault="00B91077"/>
        </w:tc>
        <w:tc>
          <w:tcPr>
            <w:tcW w:w="2160" w:type="dxa"/>
          </w:tcPr>
          <w:p w14:paraId="760DD3AB" w14:textId="77777777" w:rsidR="00B91077" w:rsidRDefault="00B91077"/>
        </w:tc>
        <w:tc>
          <w:tcPr>
            <w:tcW w:w="2160" w:type="dxa"/>
          </w:tcPr>
          <w:p w14:paraId="0B7E380B" w14:textId="77777777" w:rsidR="00B91077" w:rsidRDefault="00000000">
            <w:r>
              <w:t>"0821420321916"</w:t>
            </w:r>
          </w:p>
        </w:tc>
      </w:tr>
      <w:tr w:rsidR="00B91077" w14:paraId="4B1792BF" w14:textId="77777777" w:rsidTr="00F758DE">
        <w:tc>
          <w:tcPr>
            <w:tcW w:w="2160" w:type="dxa"/>
          </w:tcPr>
          <w:p w14:paraId="0C765238" w14:textId="77777777" w:rsidR="00B91077" w:rsidRDefault="00000000">
            <w:r>
              <w:t>businessName</w:t>
            </w:r>
          </w:p>
        </w:tc>
        <w:tc>
          <w:tcPr>
            <w:tcW w:w="2160" w:type="dxa"/>
          </w:tcPr>
          <w:p w14:paraId="323CF8C0" w14:textId="77777777" w:rsidR="00B91077" w:rsidRDefault="00B91077"/>
        </w:tc>
        <w:tc>
          <w:tcPr>
            <w:tcW w:w="2160" w:type="dxa"/>
          </w:tcPr>
          <w:p w14:paraId="681F9F63" w14:textId="77777777" w:rsidR="00B91077" w:rsidRDefault="00B91077"/>
        </w:tc>
        <w:tc>
          <w:tcPr>
            <w:tcW w:w="2160" w:type="dxa"/>
          </w:tcPr>
          <w:p w14:paraId="2032774D" w14:textId="77777777" w:rsidR="00B91077" w:rsidRDefault="00000000">
            <w:r>
              <w:t>"mysooltan"</w:t>
            </w:r>
          </w:p>
        </w:tc>
      </w:tr>
      <w:tr w:rsidR="00B91077" w14:paraId="73ED877F" w14:textId="77777777" w:rsidTr="00F758DE">
        <w:tc>
          <w:tcPr>
            <w:tcW w:w="2160" w:type="dxa"/>
          </w:tcPr>
          <w:p w14:paraId="6265980E" w14:textId="77777777" w:rsidR="00B91077" w:rsidRDefault="00000000">
            <w:r>
              <w:t>businessType</w:t>
            </w:r>
          </w:p>
        </w:tc>
        <w:tc>
          <w:tcPr>
            <w:tcW w:w="2160" w:type="dxa"/>
          </w:tcPr>
          <w:p w14:paraId="6E8735C9" w14:textId="77777777" w:rsidR="00B91077" w:rsidRDefault="00B91077"/>
        </w:tc>
        <w:tc>
          <w:tcPr>
            <w:tcW w:w="2160" w:type="dxa"/>
          </w:tcPr>
          <w:p w14:paraId="54276504" w14:textId="77777777" w:rsidR="00B91077" w:rsidRDefault="00B91077"/>
        </w:tc>
        <w:tc>
          <w:tcPr>
            <w:tcW w:w="2160" w:type="dxa"/>
          </w:tcPr>
          <w:p w14:paraId="065B342E" w14:textId="77777777" w:rsidR="00B91077" w:rsidRDefault="00000000">
            <w:r>
              <w:t>""</w:t>
            </w:r>
          </w:p>
        </w:tc>
      </w:tr>
      <w:tr w:rsidR="00B91077" w14:paraId="55EF5E68" w14:textId="77777777" w:rsidTr="00F758DE">
        <w:tc>
          <w:tcPr>
            <w:tcW w:w="2160" w:type="dxa"/>
          </w:tcPr>
          <w:p w14:paraId="7A741B94" w14:textId="77777777" w:rsidR="00B91077" w:rsidRDefault="00000000">
            <w:r>
              <w:t>referralCode</w:t>
            </w:r>
          </w:p>
        </w:tc>
        <w:tc>
          <w:tcPr>
            <w:tcW w:w="2160" w:type="dxa"/>
          </w:tcPr>
          <w:p w14:paraId="5352F420" w14:textId="77777777" w:rsidR="00B91077" w:rsidRDefault="00B91077"/>
        </w:tc>
        <w:tc>
          <w:tcPr>
            <w:tcW w:w="2160" w:type="dxa"/>
          </w:tcPr>
          <w:p w14:paraId="306C571A" w14:textId="77777777" w:rsidR="00B91077" w:rsidRDefault="00B91077"/>
        </w:tc>
        <w:tc>
          <w:tcPr>
            <w:tcW w:w="2160" w:type="dxa"/>
          </w:tcPr>
          <w:p w14:paraId="4756545D" w14:textId="77777777" w:rsidR="00B91077" w:rsidRDefault="00000000">
            <w:r>
              <w:t>""</w:t>
            </w:r>
          </w:p>
        </w:tc>
      </w:tr>
    </w:tbl>
    <w:p w14:paraId="5B05A7D4" w14:textId="77777777" w:rsidR="00B91077" w:rsidRDefault="00B91077"/>
    <w:p w14:paraId="03044703" w14:textId="77777777" w:rsidR="00B91077" w:rsidRDefault="00000000">
      <w:r>
        <w:t>Example Body 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5"/>
      </w:tblGrid>
      <w:tr w:rsidR="00B91077" w14:paraId="61AA80FA" w14:textId="77777777" w:rsidTr="00F758DE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ED25" w14:textId="77777777" w:rsidR="00B91077" w:rsidRDefault="00000000">
            <w:r>
              <w:t>{</w:t>
            </w:r>
            <w:r>
              <w:br/>
              <w:t xml:space="preserve">    "businessName": "mysooltan",</w:t>
            </w:r>
            <w:r>
              <w:br/>
              <w:t xml:space="preserve">    "businessType": "",</w:t>
            </w:r>
            <w:r>
              <w:br/>
              <w:t xml:space="preserve">    "email": "luqmanhakimiksan@gmail.com",</w:t>
            </w:r>
            <w:r>
              <w:br/>
              <w:t xml:space="preserve">    "fullname": "Login Testing",</w:t>
            </w:r>
            <w:r>
              <w:br/>
              <w:t xml:space="preserve">    "mobileNumber": "0821420321916",</w:t>
            </w:r>
            <w:r>
              <w:br/>
              <w:t xml:space="preserve">    "referralCode": ""</w:t>
            </w:r>
            <w:r>
              <w:br/>
              <w:t>}</w:t>
            </w:r>
          </w:p>
        </w:tc>
      </w:tr>
    </w:tbl>
    <w:p w14:paraId="6522F42C" w14:textId="77777777" w:rsidR="00B91077" w:rsidRDefault="00B91077"/>
    <w:p w14:paraId="08FE37C5" w14:textId="77777777" w:rsidR="00B91077" w:rsidRDefault="00000000">
      <w:r>
        <w:t>Response :</w:t>
      </w:r>
    </w:p>
    <w:p w14:paraId="1BAE36BE" w14:textId="77777777" w:rsidR="00B91077" w:rsidRDefault="00000000">
      <w:r>
        <w:t>200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1844"/>
        <w:gridCol w:w="1824"/>
        <w:gridCol w:w="2892"/>
      </w:tblGrid>
      <w:tr w:rsidR="00B91077" w14:paraId="44B59FD2" w14:textId="77777777" w:rsidTr="00F758DE">
        <w:tc>
          <w:tcPr>
            <w:tcW w:w="2160" w:type="dxa"/>
            <w:shd w:val="clear" w:color="auto" w:fill="C9211E"/>
          </w:tcPr>
          <w:p w14:paraId="0576D704" w14:textId="77777777" w:rsidR="00B91077" w:rsidRDefault="00000000">
            <w:r>
              <w:rPr>
                <w:color w:val="FFFFFF"/>
              </w:rPr>
              <w:t>Attribute Name</w:t>
            </w:r>
          </w:p>
        </w:tc>
        <w:tc>
          <w:tcPr>
            <w:tcW w:w="2160" w:type="dxa"/>
            <w:shd w:val="clear" w:color="auto" w:fill="C9211E"/>
          </w:tcPr>
          <w:p w14:paraId="3B236C93" w14:textId="77777777" w:rsidR="00B91077" w:rsidRDefault="00000000">
            <w:r>
              <w:rPr>
                <w:color w:val="FFFFFF"/>
              </w:rPr>
              <w:t>Data Type</w:t>
            </w:r>
          </w:p>
        </w:tc>
        <w:tc>
          <w:tcPr>
            <w:tcW w:w="2160" w:type="dxa"/>
            <w:shd w:val="clear" w:color="auto" w:fill="C9211E"/>
          </w:tcPr>
          <w:p w14:paraId="59091F1D" w14:textId="77777777" w:rsidR="00B91077" w:rsidRDefault="00000000">
            <w:r>
              <w:rPr>
                <w:color w:val="FFFFFF"/>
              </w:rPr>
              <w:t>Description</w:t>
            </w:r>
          </w:p>
        </w:tc>
        <w:tc>
          <w:tcPr>
            <w:tcW w:w="2160" w:type="dxa"/>
            <w:shd w:val="clear" w:color="auto" w:fill="C9211E"/>
          </w:tcPr>
          <w:p w14:paraId="4DFB81F6" w14:textId="77777777" w:rsidR="00B91077" w:rsidRDefault="00000000">
            <w:r>
              <w:rPr>
                <w:color w:val="FFFFFF"/>
              </w:rPr>
              <w:t>Example</w:t>
            </w:r>
          </w:p>
        </w:tc>
      </w:tr>
      <w:tr w:rsidR="00B91077" w14:paraId="593D9891" w14:textId="77777777" w:rsidTr="00F758DE">
        <w:tc>
          <w:tcPr>
            <w:tcW w:w="2160" w:type="dxa"/>
          </w:tcPr>
          <w:p w14:paraId="06C112E2" w14:textId="77777777" w:rsidR="00B91077" w:rsidRDefault="00000000">
            <w:r>
              <w:t>email</w:t>
            </w:r>
          </w:p>
        </w:tc>
        <w:tc>
          <w:tcPr>
            <w:tcW w:w="2160" w:type="dxa"/>
          </w:tcPr>
          <w:p w14:paraId="37FE288A" w14:textId="77777777" w:rsidR="00B91077" w:rsidRDefault="00000000">
            <w:r>
              <w:t>string</w:t>
            </w:r>
          </w:p>
        </w:tc>
        <w:tc>
          <w:tcPr>
            <w:tcW w:w="2160" w:type="dxa"/>
          </w:tcPr>
          <w:p w14:paraId="2C661811" w14:textId="77777777" w:rsidR="00B91077" w:rsidRDefault="00B91077"/>
        </w:tc>
        <w:tc>
          <w:tcPr>
            <w:tcW w:w="2160" w:type="dxa"/>
          </w:tcPr>
          <w:p w14:paraId="63B60729" w14:textId="77777777" w:rsidR="00B91077" w:rsidRDefault="00000000">
            <w:r>
              <w:t>"email@gmail.com"</w:t>
            </w:r>
          </w:p>
        </w:tc>
      </w:tr>
      <w:tr w:rsidR="00B91077" w14:paraId="055A4788" w14:textId="77777777" w:rsidTr="00F758DE">
        <w:tc>
          <w:tcPr>
            <w:tcW w:w="2160" w:type="dxa"/>
          </w:tcPr>
          <w:p w14:paraId="2B12E95D" w14:textId="77777777" w:rsidR="00B91077" w:rsidRDefault="00000000">
            <w:r>
              <w:t>mobileNumber</w:t>
            </w:r>
          </w:p>
        </w:tc>
        <w:tc>
          <w:tcPr>
            <w:tcW w:w="2160" w:type="dxa"/>
          </w:tcPr>
          <w:p w14:paraId="0F8F63D6" w14:textId="77777777" w:rsidR="00B91077" w:rsidRDefault="00000000">
            <w:r>
              <w:t>string</w:t>
            </w:r>
          </w:p>
        </w:tc>
        <w:tc>
          <w:tcPr>
            <w:tcW w:w="2160" w:type="dxa"/>
          </w:tcPr>
          <w:p w14:paraId="0AF5D46C" w14:textId="77777777" w:rsidR="00B91077" w:rsidRDefault="00B91077"/>
        </w:tc>
        <w:tc>
          <w:tcPr>
            <w:tcW w:w="2160" w:type="dxa"/>
          </w:tcPr>
          <w:p w14:paraId="13E2F83F" w14:textId="77777777" w:rsidR="00B91077" w:rsidRDefault="00000000">
            <w:r>
              <w:t>"082399254449"</w:t>
            </w:r>
          </w:p>
        </w:tc>
      </w:tr>
      <w:tr w:rsidR="00B91077" w14:paraId="3A81E818" w14:textId="77777777" w:rsidTr="00F758DE">
        <w:tc>
          <w:tcPr>
            <w:tcW w:w="2160" w:type="dxa"/>
          </w:tcPr>
          <w:p w14:paraId="7376DA2F" w14:textId="77777777" w:rsidR="00B91077" w:rsidRDefault="00000000">
            <w:r>
              <w:t>fullname</w:t>
            </w:r>
          </w:p>
        </w:tc>
        <w:tc>
          <w:tcPr>
            <w:tcW w:w="2160" w:type="dxa"/>
          </w:tcPr>
          <w:p w14:paraId="319D3C9A" w14:textId="77777777" w:rsidR="00B91077" w:rsidRDefault="00000000">
            <w:r>
              <w:t>string</w:t>
            </w:r>
          </w:p>
        </w:tc>
        <w:tc>
          <w:tcPr>
            <w:tcW w:w="2160" w:type="dxa"/>
          </w:tcPr>
          <w:p w14:paraId="782ABFC7" w14:textId="77777777" w:rsidR="00B91077" w:rsidRDefault="00B91077"/>
        </w:tc>
        <w:tc>
          <w:tcPr>
            <w:tcW w:w="2160" w:type="dxa"/>
          </w:tcPr>
          <w:p w14:paraId="1B0C1B59" w14:textId="77777777" w:rsidR="00B91077" w:rsidRDefault="00000000">
            <w:r>
              <w:t>"user fullname"</w:t>
            </w:r>
          </w:p>
        </w:tc>
      </w:tr>
      <w:tr w:rsidR="00B91077" w14:paraId="7FF901A0" w14:textId="77777777" w:rsidTr="00F758DE">
        <w:tc>
          <w:tcPr>
            <w:tcW w:w="2160" w:type="dxa"/>
          </w:tcPr>
          <w:p w14:paraId="24B1B47E" w14:textId="77777777" w:rsidR="00B91077" w:rsidRDefault="00000000">
            <w:r>
              <w:lastRenderedPageBreak/>
              <w:t>businessName</w:t>
            </w:r>
          </w:p>
        </w:tc>
        <w:tc>
          <w:tcPr>
            <w:tcW w:w="2160" w:type="dxa"/>
          </w:tcPr>
          <w:p w14:paraId="5065FC19" w14:textId="77777777" w:rsidR="00B91077" w:rsidRDefault="00000000">
            <w:r>
              <w:t>string</w:t>
            </w:r>
          </w:p>
        </w:tc>
        <w:tc>
          <w:tcPr>
            <w:tcW w:w="2160" w:type="dxa"/>
          </w:tcPr>
          <w:p w14:paraId="73851901" w14:textId="77777777" w:rsidR="00B91077" w:rsidRDefault="00B91077"/>
        </w:tc>
        <w:tc>
          <w:tcPr>
            <w:tcW w:w="2160" w:type="dxa"/>
          </w:tcPr>
          <w:p w14:paraId="541D37F8" w14:textId="77777777" w:rsidR="00B91077" w:rsidRDefault="00000000">
            <w:r>
              <w:t>"mysooltan"</w:t>
            </w:r>
          </w:p>
        </w:tc>
      </w:tr>
      <w:tr w:rsidR="00B91077" w14:paraId="5C83854D" w14:textId="77777777" w:rsidTr="00F758DE">
        <w:tc>
          <w:tcPr>
            <w:tcW w:w="2160" w:type="dxa"/>
          </w:tcPr>
          <w:p w14:paraId="0EC063D8" w14:textId="77777777" w:rsidR="00B91077" w:rsidRDefault="00000000">
            <w:r>
              <w:t>businessType</w:t>
            </w:r>
          </w:p>
        </w:tc>
        <w:tc>
          <w:tcPr>
            <w:tcW w:w="2160" w:type="dxa"/>
          </w:tcPr>
          <w:p w14:paraId="05C30DBE" w14:textId="77777777" w:rsidR="00B91077" w:rsidRDefault="00000000">
            <w:r>
              <w:t>string</w:t>
            </w:r>
          </w:p>
        </w:tc>
        <w:tc>
          <w:tcPr>
            <w:tcW w:w="2160" w:type="dxa"/>
          </w:tcPr>
          <w:p w14:paraId="26F2F550" w14:textId="77777777" w:rsidR="00B91077" w:rsidRDefault="00B91077"/>
        </w:tc>
        <w:tc>
          <w:tcPr>
            <w:tcW w:w="2160" w:type="dxa"/>
          </w:tcPr>
          <w:p w14:paraId="51B9B5E2" w14:textId="77777777" w:rsidR="00B91077" w:rsidRDefault="00000000">
            <w:r>
              <w:t>""</w:t>
            </w:r>
          </w:p>
        </w:tc>
      </w:tr>
      <w:tr w:rsidR="00B91077" w14:paraId="1E9B07AF" w14:textId="77777777" w:rsidTr="00F758DE">
        <w:tc>
          <w:tcPr>
            <w:tcW w:w="2160" w:type="dxa"/>
          </w:tcPr>
          <w:p w14:paraId="3C9DD1E2" w14:textId="77777777" w:rsidR="00B91077" w:rsidRDefault="00000000">
            <w:r>
              <w:t>referralCode</w:t>
            </w:r>
          </w:p>
        </w:tc>
        <w:tc>
          <w:tcPr>
            <w:tcW w:w="2160" w:type="dxa"/>
          </w:tcPr>
          <w:p w14:paraId="0D89AF0F" w14:textId="77777777" w:rsidR="00B91077" w:rsidRDefault="00000000">
            <w:r>
              <w:t>string</w:t>
            </w:r>
          </w:p>
        </w:tc>
        <w:tc>
          <w:tcPr>
            <w:tcW w:w="2160" w:type="dxa"/>
          </w:tcPr>
          <w:p w14:paraId="760D91C3" w14:textId="77777777" w:rsidR="00B91077" w:rsidRDefault="00B91077"/>
        </w:tc>
        <w:tc>
          <w:tcPr>
            <w:tcW w:w="2160" w:type="dxa"/>
          </w:tcPr>
          <w:p w14:paraId="019DD257" w14:textId="77777777" w:rsidR="00B91077" w:rsidRDefault="00000000">
            <w:r>
              <w:t>"INNTEST652"</w:t>
            </w:r>
          </w:p>
        </w:tc>
      </w:tr>
      <w:tr w:rsidR="00B91077" w14:paraId="65F252D7" w14:textId="77777777" w:rsidTr="00F758DE">
        <w:tc>
          <w:tcPr>
            <w:tcW w:w="2160" w:type="dxa"/>
          </w:tcPr>
          <w:p w14:paraId="3C828145" w14:textId="77777777" w:rsidR="00B91077" w:rsidRDefault="00000000">
            <w:r>
              <w:t>client</w:t>
            </w:r>
          </w:p>
        </w:tc>
        <w:tc>
          <w:tcPr>
            <w:tcW w:w="2160" w:type="dxa"/>
          </w:tcPr>
          <w:p w14:paraId="75A5F7FC" w14:textId="77777777" w:rsidR="00B91077" w:rsidRDefault="00000000">
            <w:r>
              <w:t>array/object</w:t>
            </w:r>
          </w:p>
        </w:tc>
        <w:tc>
          <w:tcPr>
            <w:tcW w:w="2160" w:type="dxa"/>
          </w:tcPr>
          <w:p w14:paraId="7B2784D1" w14:textId="77777777" w:rsidR="00B91077" w:rsidRDefault="00B91077"/>
        </w:tc>
        <w:tc>
          <w:tcPr>
            <w:tcW w:w="2160" w:type="dxa"/>
          </w:tcPr>
          <w:p w14:paraId="361F32F3" w14:textId="77777777" w:rsidR="00B91077" w:rsidRDefault="00000000">
            <w:r>
              <w:t>{</w:t>
            </w:r>
            <w:r>
              <w:br/>
              <w:t xml:space="preserve">    "app": "sooltanPartner",</w:t>
            </w:r>
            <w:r>
              <w:br/>
              <w:t xml:space="preserve">    "url": "http://bonumdev.page.link"</w:t>
            </w:r>
            <w:r>
              <w:br/>
              <w:t>}</w:t>
            </w:r>
          </w:p>
        </w:tc>
      </w:tr>
    </w:tbl>
    <w:p w14:paraId="1C60F5A6" w14:textId="77777777" w:rsidR="00B91077" w:rsidRDefault="00B91077"/>
    <w:p w14:paraId="4EBC983A" w14:textId="77777777" w:rsidR="00B91077" w:rsidRDefault="00000000">
      <w:r>
        <w:t>Example Response 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5"/>
      </w:tblGrid>
      <w:tr w:rsidR="00B91077" w14:paraId="1B9C0CE1" w14:textId="77777777" w:rsidTr="00F758DE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8C861" w14:textId="77777777" w:rsidR="00B91077" w:rsidRDefault="00000000">
            <w:r>
              <w:t>{</w:t>
            </w:r>
            <w:r>
              <w:br/>
              <w:t xml:space="preserve">    "code": 200,</w:t>
            </w:r>
            <w:r>
              <w:br/>
              <w:t xml:space="preserve">    "data": {</w:t>
            </w:r>
            <w:r>
              <w:br/>
              <w:t xml:space="preserve">        "businessName": "mysooltan",</w:t>
            </w:r>
            <w:r>
              <w:br/>
              <w:t xml:space="preserve">        "businessType": "",</w:t>
            </w:r>
            <w:r>
              <w:br/>
              <w:t xml:space="preserve">        "client": {</w:t>
            </w:r>
            <w:r>
              <w:br/>
              <w:t xml:space="preserve">            "app": "sooltanPartner",</w:t>
            </w:r>
            <w:r>
              <w:br/>
              <w:t xml:space="preserve">            "url": "http://bonumdev.page.link"</w:t>
            </w:r>
            <w:r>
              <w:br/>
              <w:t xml:space="preserve">        },</w:t>
            </w:r>
            <w:r>
              <w:br/>
              <w:t xml:space="preserve">        "email": "email@gmail.com",</w:t>
            </w:r>
            <w:r>
              <w:br/>
              <w:t xml:space="preserve">        "fullname": "user fullname",</w:t>
            </w:r>
            <w:r>
              <w:br/>
              <w:t xml:space="preserve">        "mobileNumber": "082399254449",</w:t>
            </w:r>
            <w:r>
              <w:br/>
              <w:t xml:space="preserve">        "referralCode": "INNTEST652"</w:t>
            </w:r>
            <w:r>
              <w:br/>
              <w:t xml:space="preserve">    },</w:t>
            </w:r>
            <w:r>
              <w:br/>
              <w:t xml:space="preserve">    "message": "Success",</w:t>
            </w:r>
            <w:r>
              <w:br/>
              <w:t xml:space="preserve">    "success": true</w:t>
            </w:r>
            <w:r>
              <w:br/>
              <w:t>}</w:t>
            </w:r>
          </w:p>
        </w:tc>
      </w:tr>
    </w:tbl>
    <w:p w14:paraId="4CA6CCD5" w14:textId="77777777" w:rsidR="00B91077" w:rsidRDefault="0000000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5"/>
      </w:tblGrid>
      <w:tr w:rsidR="00B91077" w14:paraId="298497DC" w14:textId="77777777">
        <w:tc>
          <w:tcPr>
            <w:tcW w:w="8640" w:type="dxa"/>
          </w:tcPr>
          <w:p w14:paraId="360CF0F4" w14:textId="77777777" w:rsidR="00B91077" w:rsidRDefault="00000000">
            <w:r>
              <w:lastRenderedPageBreak/>
              <w:t>API URL - API SSO get product and package sooltanCam</w:t>
            </w:r>
          </w:p>
        </w:tc>
      </w:tr>
      <w:tr w:rsidR="00B91077" w14:paraId="6A232C46" w14:textId="77777777">
        <w:tc>
          <w:tcPr>
            <w:tcW w:w="8640" w:type="dxa"/>
            <w:shd w:val="clear" w:color="auto" w:fill="666666"/>
          </w:tcPr>
          <w:p w14:paraId="5EC296E1" w14:textId="77777777" w:rsidR="00B91077" w:rsidRDefault="00000000">
            <w:r>
              <w:rPr>
                <w:color w:val="FFFFFF"/>
              </w:rPr>
              <w:t>{{baseURL}}/customer/v1/sso/packages/sooltancam</w:t>
            </w:r>
          </w:p>
        </w:tc>
      </w:tr>
    </w:tbl>
    <w:p w14:paraId="626660E7" w14:textId="77777777" w:rsidR="00B91077" w:rsidRDefault="00B910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67"/>
      </w:tblGrid>
      <w:tr w:rsidR="00B91077" w14:paraId="695AC8D9" w14:textId="77777777">
        <w:tc>
          <w:tcPr>
            <w:tcW w:w="4320" w:type="dxa"/>
            <w:shd w:val="clear" w:color="auto" w:fill="D9D9D9"/>
          </w:tcPr>
          <w:p w14:paraId="0CA07834" w14:textId="77777777" w:rsidR="00B91077" w:rsidRDefault="00000000">
            <w:r>
              <w:t>Description</w:t>
            </w:r>
          </w:p>
        </w:tc>
        <w:tc>
          <w:tcPr>
            <w:tcW w:w="4320" w:type="dxa"/>
          </w:tcPr>
          <w:p w14:paraId="03302728" w14:textId="77777777" w:rsidR="00B91077" w:rsidRDefault="00000000">
            <w:r>
              <w:t>API SSO get product and package sooltanCam</w:t>
            </w:r>
          </w:p>
        </w:tc>
      </w:tr>
      <w:tr w:rsidR="00B91077" w14:paraId="2E854E65" w14:textId="77777777">
        <w:tc>
          <w:tcPr>
            <w:tcW w:w="4320" w:type="dxa"/>
            <w:shd w:val="clear" w:color="auto" w:fill="D9D9D9"/>
          </w:tcPr>
          <w:p w14:paraId="5AD82A30" w14:textId="77777777" w:rsidR="00B91077" w:rsidRDefault="00000000">
            <w:r>
              <w:t>Method</w:t>
            </w:r>
          </w:p>
        </w:tc>
        <w:tc>
          <w:tcPr>
            <w:tcW w:w="4320" w:type="dxa"/>
          </w:tcPr>
          <w:p w14:paraId="31D75FDC" w14:textId="77777777" w:rsidR="00B91077" w:rsidRDefault="00000000">
            <w:r>
              <w:t>get</w:t>
            </w:r>
          </w:p>
        </w:tc>
      </w:tr>
      <w:tr w:rsidR="00B91077" w14:paraId="51629A2C" w14:textId="77777777">
        <w:tc>
          <w:tcPr>
            <w:tcW w:w="4320" w:type="dxa"/>
            <w:shd w:val="clear" w:color="auto" w:fill="D9D9D9"/>
          </w:tcPr>
          <w:p w14:paraId="4B1D3981" w14:textId="77777777" w:rsidR="00B91077" w:rsidRDefault="00000000">
            <w:r>
              <w:t>Content-Type</w:t>
            </w:r>
          </w:p>
        </w:tc>
        <w:tc>
          <w:tcPr>
            <w:tcW w:w="4320" w:type="dxa"/>
          </w:tcPr>
          <w:p w14:paraId="3B33E846" w14:textId="77777777" w:rsidR="00B91077" w:rsidRDefault="00000000">
            <w:r>
              <w:t>application/json</w:t>
            </w:r>
          </w:p>
        </w:tc>
      </w:tr>
      <w:tr w:rsidR="00B91077" w14:paraId="1B21F22A" w14:textId="77777777">
        <w:tc>
          <w:tcPr>
            <w:tcW w:w="4320" w:type="dxa"/>
            <w:shd w:val="clear" w:color="auto" w:fill="D9D9D9"/>
          </w:tcPr>
          <w:p w14:paraId="4EC17488" w14:textId="77777777" w:rsidR="00B91077" w:rsidRDefault="00000000">
            <w:r>
              <w:t>Header</w:t>
            </w:r>
          </w:p>
        </w:tc>
        <w:tc>
          <w:tcPr>
            <w:tcW w:w="4320" w:type="dxa"/>
          </w:tcPr>
          <w:p w14:paraId="6EA06A7B" w14:textId="77777777" w:rsidR="00B91077" w:rsidRDefault="00000000">
            <w:r>
              <w:t>bearer</w:t>
            </w:r>
          </w:p>
        </w:tc>
      </w:tr>
    </w:tbl>
    <w:p w14:paraId="0053E3F1" w14:textId="77777777" w:rsidR="00B91077" w:rsidRDefault="00B91077"/>
    <w:p w14:paraId="2D5C4E3F" w14:textId="77777777" w:rsidR="00B91077" w:rsidRDefault="00000000">
      <w:r>
        <w:t>Response :</w:t>
      </w:r>
    </w:p>
    <w:p w14:paraId="49329B7B" w14:textId="77777777" w:rsidR="00B91077" w:rsidRDefault="00000000">
      <w:r>
        <w:t>200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"/>
        <w:gridCol w:w="1151"/>
        <w:gridCol w:w="1251"/>
        <w:gridCol w:w="5141"/>
      </w:tblGrid>
      <w:tr w:rsidR="00B91077" w14:paraId="745A9498" w14:textId="77777777" w:rsidTr="00F758DE">
        <w:tc>
          <w:tcPr>
            <w:tcW w:w="2160" w:type="dxa"/>
            <w:shd w:val="clear" w:color="auto" w:fill="C9211E"/>
          </w:tcPr>
          <w:p w14:paraId="3583A8AF" w14:textId="77777777" w:rsidR="00B91077" w:rsidRDefault="00000000">
            <w:r>
              <w:rPr>
                <w:color w:val="FFFFFF"/>
              </w:rPr>
              <w:t>Attribute Name</w:t>
            </w:r>
          </w:p>
        </w:tc>
        <w:tc>
          <w:tcPr>
            <w:tcW w:w="2160" w:type="dxa"/>
            <w:shd w:val="clear" w:color="auto" w:fill="C9211E"/>
          </w:tcPr>
          <w:p w14:paraId="16EB03BD" w14:textId="77777777" w:rsidR="00B91077" w:rsidRDefault="00000000">
            <w:r>
              <w:rPr>
                <w:color w:val="FFFFFF"/>
              </w:rPr>
              <w:t>Data Type</w:t>
            </w:r>
          </w:p>
        </w:tc>
        <w:tc>
          <w:tcPr>
            <w:tcW w:w="2160" w:type="dxa"/>
            <w:shd w:val="clear" w:color="auto" w:fill="C9211E"/>
          </w:tcPr>
          <w:p w14:paraId="50FB2C0C" w14:textId="77777777" w:rsidR="00B91077" w:rsidRDefault="00000000">
            <w:r>
              <w:rPr>
                <w:color w:val="FFFFFF"/>
              </w:rPr>
              <w:t>Description</w:t>
            </w:r>
          </w:p>
        </w:tc>
        <w:tc>
          <w:tcPr>
            <w:tcW w:w="2160" w:type="dxa"/>
            <w:shd w:val="clear" w:color="auto" w:fill="C9211E"/>
          </w:tcPr>
          <w:p w14:paraId="4ED59FA6" w14:textId="77777777" w:rsidR="00B91077" w:rsidRDefault="00000000">
            <w:r>
              <w:rPr>
                <w:color w:val="FFFFFF"/>
              </w:rPr>
              <w:t>Example</w:t>
            </w:r>
          </w:p>
        </w:tc>
      </w:tr>
      <w:tr w:rsidR="00B91077" w14:paraId="0588D9EC" w14:textId="77777777" w:rsidTr="00F758DE">
        <w:tc>
          <w:tcPr>
            <w:tcW w:w="2160" w:type="dxa"/>
          </w:tcPr>
          <w:p w14:paraId="52037DA2" w14:textId="77777777" w:rsidR="00B91077" w:rsidRDefault="00000000">
            <w:r>
              <w:t>product</w:t>
            </w:r>
          </w:p>
        </w:tc>
        <w:tc>
          <w:tcPr>
            <w:tcW w:w="2160" w:type="dxa"/>
          </w:tcPr>
          <w:p w14:paraId="6AF797C6" w14:textId="77777777" w:rsidR="00B91077" w:rsidRDefault="00000000">
            <w:r>
              <w:t>array/object</w:t>
            </w:r>
          </w:p>
        </w:tc>
        <w:tc>
          <w:tcPr>
            <w:tcW w:w="2160" w:type="dxa"/>
          </w:tcPr>
          <w:p w14:paraId="378684A9" w14:textId="71603CB9" w:rsidR="00B91077" w:rsidRDefault="00F758DE"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sooltanCam</w:t>
            </w:r>
            <w:proofErr w:type="spellEnd"/>
          </w:p>
        </w:tc>
        <w:tc>
          <w:tcPr>
            <w:tcW w:w="2160" w:type="dxa"/>
          </w:tcPr>
          <w:p w14:paraId="3E9C1971" w14:textId="77777777" w:rsidR="00B91077" w:rsidRDefault="00000000">
            <w:r>
              <w:t>[</w:t>
            </w:r>
            <w:r>
              <w:br/>
              <w:t xml:space="preserve">    {</w:t>
            </w:r>
            <w:r>
              <w:br/>
              <w:t xml:space="preserve">        "discount": 0.1,</w:t>
            </w:r>
            <w:r>
              <w:br/>
              <w:t xml:space="preserve">        "images": {</w:t>
            </w:r>
            <w:r>
              <w:br/>
              <w:t xml:space="preserve">            "desktop": "https://storage-dev.mysooltan.co.id/images/produk/sooltancam/outdoor-camera-1.png",</w:t>
            </w:r>
            <w:r>
              <w:br/>
              <w:t xml:space="preserve">            "mobile": "https://storage-dev.mysooltan.co.id/images/produk/sooltancam/outdoor-camera-1.png"</w:t>
            </w:r>
            <w:r>
              <w:br/>
              <w:t xml:space="preserve">        },</w:t>
            </w:r>
            <w:r>
              <w:br/>
              <w:t xml:space="preserve">        "maxStock": 2,</w:t>
            </w:r>
            <w:r>
              <w:br/>
              <w:t xml:space="preserve">        "minStock": 0,</w:t>
            </w:r>
            <w:r>
              <w:br/>
              <w:t xml:space="preserve">        "name": "ARBIT - Wifi Outdoor PTZ IP Camera CCTV 2MP",</w:t>
            </w:r>
            <w:r>
              <w:br/>
              <w:t xml:space="preserve">        "packageId": "PRD-a881a19f-747f-435e-bfc1-3669c285b535",</w:t>
            </w:r>
            <w:r>
              <w:br/>
              <w:t xml:space="preserve">        "price": 529000,</w:t>
            </w:r>
            <w:r>
              <w:br/>
              <w:t xml:space="preserve">        "priceUnit": "Unit",</w:t>
            </w:r>
            <w:r>
              <w:br/>
              <w:t xml:space="preserve">        "remainingStock": 32,</w:t>
            </w:r>
            <w:r>
              <w:br/>
              <w:t xml:space="preserve">        "salePrice": 476100</w:t>
            </w:r>
            <w:r>
              <w:br/>
              <w:t xml:space="preserve">    },</w:t>
            </w:r>
            <w:r>
              <w:br/>
              <w:t xml:space="preserve">    {</w:t>
            </w:r>
            <w:r>
              <w:br/>
              <w:t xml:space="preserve">        "discount": 0,</w:t>
            </w:r>
            <w:r>
              <w:br/>
              <w:t xml:space="preserve">        "images": {</w:t>
            </w:r>
            <w:r>
              <w:br/>
              <w:t xml:space="preserve">            "desktop": "https://storage-dev.mysooltan.co.id/images/produk/sooltancam/indoor-camera-1.png",</w:t>
            </w:r>
            <w:r>
              <w:br/>
              <w:t xml:space="preserve">            "mobile": "https://storage-dev.mysooltan.co.id/images/produk/sooltancam/indoor-camera-1.png"</w:t>
            </w:r>
            <w:r>
              <w:br/>
            </w:r>
            <w:r>
              <w:lastRenderedPageBreak/>
              <w:t xml:space="preserve">        },</w:t>
            </w:r>
            <w:r>
              <w:br/>
              <w:t xml:space="preserve">        "maxStock": 2,</w:t>
            </w:r>
            <w:r>
              <w:br/>
              <w:t xml:space="preserve">        "minStock": 0,</w:t>
            </w:r>
            <w:r>
              <w:br/>
              <w:t xml:space="preserve">        "name": "ARBIT Smart WiFi PTZ CCTV Indoor IP Camera - Grey",</w:t>
            </w:r>
            <w:r>
              <w:br/>
              <w:t xml:space="preserve">        "packageId": "PRD-fa9bce41-23c4-4441-963a-e8610344ddd9",</w:t>
            </w:r>
            <w:r>
              <w:br/>
              <w:t xml:space="preserve">        "price": 499000,</w:t>
            </w:r>
            <w:r>
              <w:br/>
              <w:t xml:space="preserve">        "priceUnit": "Unit",</w:t>
            </w:r>
            <w:r>
              <w:br/>
              <w:t xml:space="preserve">        "remainingStock": 19,</w:t>
            </w:r>
            <w:r>
              <w:br/>
              <w:t xml:space="preserve">        "salePrice": 499000</w:t>
            </w:r>
            <w:r>
              <w:br/>
              <w:t xml:space="preserve">    }</w:t>
            </w:r>
            <w:r>
              <w:br/>
              <w:t>]</w:t>
            </w:r>
          </w:p>
        </w:tc>
      </w:tr>
      <w:tr w:rsidR="00B91077" w14:paraId="37D0F70B" w14:textId="77777777" w:rsidTr="00F758DE">
        <w:tc>
          <w:tcPr>
            <w:tcW w:w="2160" w:type="dxa"/>
          </w:tcPr>
          <w:p w14:paraId="6E1CEC5A" w14:textId="77777777" w:rsidR="00B91077" w:rsidRDefault="00000000">
            <w:r>
              <w:t>additional</w:t>
            </w:r>
          </w:p>
        </w:tc>
        <w:tc>
          <w:tcPr>
            <w:tcW w:w="2160" w:type="dxa"/>
          </w:tcPr>
          <w:p w14:paraId="66A42CAF" w14:textId="77777777" w:rsidR="00B91077" w:rsidRDefault="00000000">
            <w:r>
              <w:t>array/object</w:t>
            </w:r>
          </w:p>
        </w:tc>
        <w:tc>
          <w:tcPr>
            <w:tcW w:w="2160" w:type="dxa"/>
          </w:tcPr>
          <w:p w14:paraId="4353164F" w14:textId="4C02B984" w:rsidR="00B91077" w:rsidRDefault="00F758DE">
            <w:proofErr w:type="spellStart"/>
            <w:r>
              <w:t>Layanan</w:t>
            </w:r>
            <w:proofErr w:type="spellEnd"/>
            <w:r>
              <w:t xml:space="preserve"> cloud </w:t>
            </w:r>
            <w:proofErr w:type="spellStart"/>
            <w:r>
              <w:t>sooltanCam</w:t>
            </w:r>
            <w:proofErr w:type="spellEnd"/>
          </w:p>
        </w:tc>
        <w:tc>
          <w:tcPr>
            <w:tcW w:w="2160" w:type="dxa"/>
          </w:tcPr>
          <w:p w14:paraId="658B9B48" w14:textId="77777777" w:rsidR="00B91077" w:rsidRDefault="00000000">
            <w:r>
              <w:t>[</w:t>
            </w:r>
            <w:r>
              <w:br/>
              <w:t xml:space="preserve"> </w:t>
            </w:r>
            <w:proofErr w:type="gramStart"/>
            <w:r>
              <w:t xml:space="preserve">   {</w:t>
            </w:r>
            <w:proofErr w:type="gramEnd"/>
            <w:r>
              <w:br/>
              <w:t xml:space="preserve">        "discount": 0,</w:t>
            </w:r>
            <w:r>
              <w:br/>
              <w:t xml:space="preserve">        "images": {</w:t>
            </w:r>
            <w:r>
              <w:br/>
              <w:t xml:space="preserve">            "desktop": "https://dev-storage.mysooltan.com/produk/sooltancam/cloudstorage.svg",</w:t>
            </w:r>
            <w:r>
              <w:br/>
              <w:t xml:space="preserve">            "mobile": "https://dev-storage.mysooltan.com/produk/sooltancam/cloudstorage.svg"</w:t>
            </w:r>
            <w:r>
              <w:br/>
              <w:t xml:space="preserve">        },</w:t>
            </w:r>
            <w:r>
              <w:br/>
              <w:t xml:space="preserve">        "name": "Cloud Storage Berlangganan 3 Bulan",</w:t>
            </w:r>
            <w:r>
              <w:br/>
              <w:t xml:space="preserve">        "packageId": "137acaf0-5590-4684-a688-9c9b073daaea",</w:t>
            </w:r>
            <w:r>
              <w:br/>
              <w:t xml:space="preserve">        "price": 135000,</w:t>
            </w:r>
            <w:r>
              <w:br/>
              <w:t xml:space="preserve">        "priceUnit": "Unit",</w:t>
            </w:r>
            <w:r>
              <w:br/>
              <w:t xml:space="preserve">        "salePrice": 135000</w:t>
            </w:r>
            <w:r>
              <w:br/>
              <w:t xml:space="preserve">    }</w:t>
            </w:r>
            <w:r>
              <w:br/>
              <w:t>]</w:t>
            </w:r>
          </w:p>
        </w:tc>
      </w:tr>
      <w:tr w:rsidR="00B91077" w14:paraId="2A2A0BC5" w14:textId="77777777" w:rsidTr="00F758DE">
        <w:tc>
          <w:tcPr>
            <w:tcW w:w="2160" w:type="dxa"/>
          </w:tcPr>
          <w:p w14:paraId="66A22B53" w14:textId="77777777" w:rsidR="00B91077" w:rsidRDefault="00000000">
            <w:r>
              <w:t>service</w:t>
            </w:r>
          </w:p>
        </w:tc>
        <w:tc>
          <w:tcPr>
            <w:tcW w:w="2160" w:type="dxa"/>
          </w:tcPr>
          <w:p w14:paraId="7664F02E" w14:textId="77777777" w:rsidR="00B91077" w:rsidRDefault="00000000">
            <w:r>
              <w:t>array/object</w:t>
            </w:r>
          </w:p>
        </w:tc>
        <w:tc>
          <w:tcPr>
            <w:tcW w:w="2160" w:type="dxa"/>
          </w:tcPr>
          <w:p w14:paraId="195F1D88" w14:textId="13099022" w:rsidR="00B91077" w:rsidRDefault="00F758DE">
            <w:r>
              <w:t xml:space="preserve">Service </w:t>
            </w:r>
            <w:proofErr w:type="spellStart"/>
            <w:r>
              <w:t>pemasangan</w:t>
            </w:r>
            <w:proofErr w:type="spellEnd"/>
            <w:r>
              <w:t xml:space="preserve"> </w:t>
            </w:r>
            <w:proofErr w:type="spellStart"/>
            <w:r>
              <w:t>sooltanCam</w:t>
            </w:r>
            <w:proofErr w:type="spellEnd"/>
          </w:p>
        </w:tc>
        <w:tc>
          <w:tcPr>
            <w:tcW w:w="2160" w:type="dxa"/>
          </w:tcPr>
          <w:p w14:paraId="70FCB7F4" w14:textId="77777777" w:rsidR="00B91077" w:rsidRDefault="00000000">
            <w:r>
              <w:t>[</w:t>
            </w:r>
            <w:r>
              <w:br/>
              <w:t xml:space="preserve">    {</w:t>
            </w:r>
            <w:r>
              <w:br/>
              <w:t xml:space="preserve">        "discount": 0.2,</w:t>
            </w:r>
            <w:r>
              <w:br/>
              <w:t xml:space="preserve">        "images": {</w:t>
            </w:r>
            <w:r>
              <w:br/>
              <w:t xml:space="preserve">            "desktop": "https://dev-storage.mysooltan.com/produk/sooltancam/installation-service.svg",</w:t>
            </w:r>
            <w:r>
              <w:br/>
              <w:t xml:space="preserve">            "mobile": "https://dev-storage.mysooltan.com/produk/sooltancam/installation-service.svg"</w:t>
            </w:r>
            <w:r>
              <w:br/>
              <w:t xml:space="preserve">        },</w:t>
            </w:r>
            <w:r>
              <w:br/>
              <w:t xml:space="preserve">        "name": "Instalasi 1 CCTV sooltanCam",</w:t>
            </w:r>
            <w:r>
              <w:br/>
              <w:t xml:space="preserve">        "packageId": "PKTIN-4247533b-650b-497f-</w:t>
            </w:r>
            <w:r>
              <w:lastRenderedPageBreak/>
              <w:t>84c1-ade3e6b592ac",</w:t>
            </w:r>
            <w:r>
              <w:br/>
              <w:t xml:space="preserve">        "price": 290310,</w:t>
            </w:r>
            <w:r>
              <w:br/>
              <w:t xml:space="preserve">        "priceUnit": "",</w:t>
            </w:r>
            <w:r>
              <w:br/>
              <w:t xml:space="preserve">        "salePrice": 232248</w:t>
            </w:r>
            <w:r>
              <w:br/>
              <w:t xml:space="preserve">    },</w:t>
            </w:r>
            <w:r>
              <w:br/>
              <w:t xml:space="preserve">    {</w:t>
            </w:r>
            <w:r>
              <w:br/>
              <w:t xml:space="preserve">        "discount": 0.1,</w:t>
            </w:r>
            <w:r>
              <w:br/>
              <w:t xml:space="preserve">        "images": {</w:t>
            </w:r>
            <w:r>
              <w:br/>
              <w:t xml:space="preserve">            "desktop": "https://dev-storage.mysooltan.com/produk/sooltancam/installation-service.svg",</w:t>
            </w:r>
            <w:r>
              <w:br/>
              <w:t xml:space="preserve">            "mobile": "https://dev-storage.mysooltan.com/produk/sooltancam/installation-service.svg"</w:t>
            </w:r>
            <w:r>
              <w:br/>
              <w:t xml:space="preserve">        },</w:t>
            </w:r>
            <w:r>
              <w:br/>
              <w:t xml:space="preserve">        "name": "Instalasi 2 CCTV sooltanCam",</w:t>
            </w:r>
            <w:r>
              <w:br/>
              <w:t xml:space="preserve">        "packageId": "PKTIN-70e06da1-c0f7-4e6d-a444-acda9ca3324c",</w:t>
            </w:r>
            <w:r>
              <w:br/>
              <w:t xml:space="preserve">        "price": 410539,</w:t>
            </w:r>
            <w:r>
              <w:br/>
              <w:t xml:space="preserve">        "priceUnit": "",</w:t>
            </w:r>
            <w:r>
              <w:br/>
              <w:t xml:space="preserve">        "salePrice": 369486</w:t>
            </w:r>
            <w:r>
              <w:br/>
              <w:t xml:space="preserve">    },</w:t>
            </w:r>
            <w:r>
              <w:br/>
              <w:t xml:space="preserve">    {</w:t>
            </w:r>
            <w:r>
              <w:br/>
              <w:t xml:space="preserve">        "discount": 0,</w:t>
            </w:r>
            <w:r>
              <w:br/>
              <w:t xml:space="preserve">        "images": {</w:t>
            </w:r>
            <w:r>
              <w:br/>
              <w:t xml:space="preserve">            "desktop": "https://dev-storage.mysooltan.com/produk/sooltancam/installation-service.svg",</w:t>
            </w:r>
            <w:r>
              <w:br/>
              <w:t xml:space="preserve">            "mobile": "https://dev-storage.mysooltan.com/produk/sooltancam/installation-service.svg"</w:t>
            </w:r>
            <w:r>
              <w:br/>
              <w:t xml:space="preserve">        },</w:t>
            </w:r>
            <w:r>
              <w:br/>
              <w:t xml:space="preserve">        "name": "Instalasi 3 CCTV sooltanCam",</w:t>
            </w:r>
            <w:r>
              <w:br/>
              <w:t xml:space="preserve">        "packageId": "PKTIN-e7ee8a5b-8920-4856-9d36-92922f926e7f",</w:t>
            </w:r>
            <w:r>
              <w:br/>
              <w:t xml:space="preserve">        "price": 530769,</w:t>
            </w:r>
            <w:r>
              <w:br/>
              <w:t xml:space="preserve">        "priceUnit": "",</w:t>
            </w:r>
            <w:r>
              <w:br/>
              <w:t xml:space="preserve">        "salePrice": 530769</w:t>
            </w:r>
            <w:r>
              <w:br/>
              <w:t xml:space="preserve">    },</w:t>
            </w:r>
            <w:r>
              <w:br/>
              <w:t xml:space="preserve">    {</w:t>
            </w:r>
            <w:r>
              <w:br/>
              <w:t xml:space="preserve">        "discount": 0,</w:t>
            </w:r>
            <w:r>
              <w:br/>
              <w:t xml:space="preserve">        "images": {</w:t>
            </w:r>
            <w:r>
              <w:br/>
              <w:t xml:space="preserve">            "desktop": "https://dev-storage.mysooltan.com/produk/sooltancam/installation-service.svg",</w:t>
            </w:r>
            <w:r>
              <w:br/>
              <w:t xml:space="preserve">            "mobile": "https://dev-storage.mysooltan.com/produk/sooltancam/install</w:t>
            </w:r>
            <w:r>
              <w:lastRenderedPageBreak/>
              <w:t>ation-service.svg"</w:t>
            </w:r>
            <w:r>
              <w:br/>
              <w:t xml:space="preserve">        },</w:t>
            </w:r>
            <w:r>
              <w:br/>
              <w:t xml:space="preserve">        "name": "Instalasi 4 CCTV sooltanCam",</w:t>
            </w:r>
            <w:r>
              <w:br/>
              <w:t xml:space="preserve">        "packageId": "PKTIN-495ca465-37f5-4e52-9ca8-84147f99c0c6",</w:t>
            </w:r>
            <w:r>
              <w:br/>
              <w:t xml:space="preserve">        "price": 650998,</w:t>
            </w:r>
            <w:r>
              <w:br/>
              <w:t xml:space="preserve">        "priceUnit": "",</w:t>
            </w:r>
            <w:r>
              <w:br/>
              <w:t xml:space="preserve">        "salePrice": 650998</w:t>
            </w:r>
            <w:r>
              <w:br/>
              <w:t xml:space="preserve">    },</w:t>
            </w:r>
            <w:r>
              <w:br/>
              <w:t xml:space="preserve">    {</w:t>
            </w:r>
            <w:r>
              <w:br/>
              <w:t xml:space="preserve">        "discount": 0,</w:t>
            </w:r>
            <w:r>
              <w:br/>
              <w:t xml:space="preserve">        "images": {</w:t>
            </w:r>
            <w:r>
              <w:br/>
              <w:t xml:space="preserve">            "desktop": "https://dev-storage.mysooltan.com/produk/sooltancam/installation-service.svg",</w:t>
            </w:r>
            <w:r>
              <w:br/>
              <w:t xml:space="preserve">            "mobile": "https://dev-storage.mysooltan.com/produk/sooltancam/installation-service.svg"</w:t>
            </w:r>
            <w:r>
              <w:br/>
              <w:t xml:space="preserve">        },</w:t>
            </w:r>
            <w:r>
              <w:br/>
              <w:t xml:space="preserve">        "name": "Instalasi 5 CCTV sooltanCam",</w:t>
            </w:r>
            <w:r>
              <w:br/>
              <w:t xml:space="preserve">        "packageId": "PKTIN-db17dfd1-45aa-4224-977a-5ae0174470d6",</w:t>
            </w:r>
            <w:r>
              <w:br/>
              <w:t xml:space="preserve">        "price": 771228,</w:t>
            </w:r>
            <w:r>
              <w:br/>
              <w:t xml:space="preserve">        "priceUnit": "",</w:t>
            </w:r>
            <w:r>
              <w:br/>
              <w:t xml:space="preserve">        "salePrice": 771228</w:t>
            </w:r>
            <w:r>
              <w:br/>
              <w:t xml:space="preserve">    },</w:t>
            </w:r>
            <w:r>
              <w:br/>
              <w:t xml:space="preserve">    {</w:t>
            </w:r>
            <w:r>
              <w:br/>
              <w:t xml:space="preserve">        "discount": 0,</w:t>
            </w:r>
            <w:r>
              <w:br/>
              <w:t xml:space="preserve">        "images": {</w:t>
            </w:r>
            <w:r>
              <w:br/>
              <w:t xml:space="preserve">            "desktop": "https://dev-storage.mysooltan.com/produk/sooltancam/installation-service.svg",</w:t>
            </w:r>
            <w:r>
              <w:br/>
              <w:t xml:space="preserve">            "mobile": "https://dev-storage.mysooltan.com/produk/sooltancam/installation-service.svg"</w:t>
            </w:r>
            <w:r>
              <w:br/>
              <w:t xml:space="preserve">        },</w:t>
            </w:r>
            <w:r>
              <w:br/>
              <w:t xml:space="preserve">        "name": "Instalasi 6 CCTV sooltanCam",</w:t>
            </w:r>
            <w:r>
              <w:br/>
              <w:t xml:space="preserve">        "packageId": "PKTIN-f86462bc-2c4c-49b7-b475-d0b774aec414",</w:t>
            </w:r>
            <w:r>
              <w:br/>
              <w:t xml:space="preserve">        "price": 891457,</w:t>
            </w:r>
            <w:r>
              <w:br/>
              <w:t xml:space="preserve">        "priceUnit": "",</w:t>
            </w:r>
            <w:r>
              <w:br/>
              <w:t xml:space="preserve">        "salePrice": 891457</w:t>
            </w:r>
            <w:r>
              <w:br/>
              <w:t xml:space="preserve">    },</w:t>
            </w:r>
            <w:r>
              <w:br/>
              <w:t xml:space="preserve">    {</w:t>
            </w:r>
            <w:r>
              <w:br/>
              <w:t xml:space="preserve">        "discount": 0,</w:t>
            </w:r>
            <w:r>
              <w:br/>
              <w:t xml:space="preserve">        "images": {</w:t>
            </w:r>
            <w:r>
              <w:br/>
              <w:t xml:space="preserve">            "desktop": "https://dev-</w:t>
            </w:r>
            <w:r>
              <w:lastRenderedPageBreak/>
              <w:t>storage.mysooltan.com/produk/sooltancam/installation-service.svg",</w:t>
            </w:r>
            <w:r>
              <w:br/>
              <w:t xml:space="preserve">            "mobile": "https://dev-storage.mysooltan.com/produk/sooltancam/installation-service.svg"</w:t>
            </w:r>
            <w:r>
              <w:br/>
              <w:t xml:space="preserve">        },</w:t>
            </w:r>
            <w:r>
              <w:br/>
              <w:t xml:space="preserve">        "name": "Instalasi 7 CCTV sooltanCam",</w:t>
            </w:r>
            <w:r>
              <w:br/>
              <w:t xml:space="preserve">        "packageId": "PKTIN-025ef239-953b-4b65-8caf-93cbba142200",</w:t>
            </w:r>
            <w:r>
              <w:br/>
              <w:t xml:space="preserve">        "price": 1011686,</w:t>
            </w:r>
            <w:r>
              <w:br/>
              <w:t xml:space="preserve">        "priceUnit": "",</w:t>
            </w:r>
            <w:r>
              <w:br/>
              <w:t xml:space="preserve">        "salePrice": 1011686</w:t>
            </w:r>
            <w:r>
              <w:br/>
              <w:t xml:space="preserve">    },</w:t>
            </w:r>
            <w:r>
              <w:br/>
              <w:t xml:space="preserve">    {</w:t>
            </w:r>
            <w:r>
              <w:br/>
              <w:t xml:space="preserve">        "discount": 0,</w:t>
            </w:r>
            <w:r>
              <w:br/>
              <w:t xml:space="preserve">        "images": {</w:t>
            </w:r>
            <w:r>
              <w:br/>
              <w:t xml:space="preserve">            "desktop": "https://dev-storage.mysooltan.com/produk/sooltancam/installation-service.svg",</w:t>
            </w:r>
            <w:r>
              <w:br/>
              <w:t xml:space="preserve">            "mobile": "https://dev-storage.mysooltan.com/produk/sooltancam/installation-service.svg"</w:t>
            </w:r>
            <w:r>
              <w:br/>
              <w:t xml:space="preserve">        },</w:t>
            </w:r>
            <w:r>
              <w:br/>
              <w:t xml:space="preserve">        "name": "Instalasi 8 CCTV sooltanCam",</w:t>
            </w:r>
            <w:r>
              <w:br/>
              <w:t xml:space="preserve">        "packageId": "PKTIN-628c9094-9ed3-4f90-916f-1ac6031d2f67",</w:t>
            </w:r>
            <w:r>
              <w:br/>
              <w:t xml:space="preserve">        "price": 1131916,</w:t>
            </w:r>
            <w:r>
              <w:br/>
              <w:t xml:space="preserve">        "priceUnit": "",</w:t>
            </w:r>
            <w:r>
              <w:br/>
              <w:t xml:space="preserve">        "salePrice": 1131916</w:t>
            </w:r>
            <w:r>
              <w:br/>
              <w:t xml:space="preserve">    }</w:t>
            </w:r>
            <w:r>
              <w:br/>
              <w:t>]</w:t>
            </w:r>
          </w:p>
        </w:tc>
      </w:tr>
    </w:tbl>
    <w:p w14:paraId="2A124F6C" w14:textId="77777777" w:rsidR="00B91077" w:rsidRDefault="00B91077"/>
    <w:p w14:paraId="1B7DA752" w14:textId="77777777" w:rsidR="00B91077" w:rsidRDefault="00000000">
      <w:r>
        <w:t>Example Response 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5"/>
      </w:tblGrid>
      <w:tr w:rsidR="00B91077" w14:paraId="1E63AB15" w14:textId="77777777" w:rsidTr="00F758DE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8BA66" w14:textId="77777777" w:rsidR="00B91077" w:rsidRDefault="00000000">
            <w:r>
              <w:t>{</w:t>
            </w:r>
            <w:r>
              <w:br/>
              <w:t xml:space="preserve">    "code": 200,</w:t>
            </w:r>
            <w:r>
              <w:br/>
              <w:t xml:space="preserve">    "data": {</w:t>
            </w:r>
            <w:r>
              <w:br/>
              <w:t xml:space="preserve">        "additional": [</w:t>
            </w:r>
            <w:r>
              <w:br/>
              <w:t xml:space="preserve">            {</w:t>
            </w:r>
            <w:r>
              <w:br/>
              <w:t xml:space="preserve">                "discount": 0,</w:t>
            </w:r>
            <w:r>
              <w:br/>
              <w:t xml:space="preserve">                "images": {</w:t>
            </w:r>
            <w:r>
              <w:br/>
              <w:t xml:space="preserve">                    "desktop": "https://dev-storage.mysooltan.com/produk/sooltancam/cloudstorage.svg",</w:t>
            </w:r>
            <w:r>
              <w:br/>
              <w:t xml:space="preserve">                    "mobile": "https://dev-storage.mysooltan.com/produk/sooltancam/cloudstorage.svg"</w:t>
            </w:r>
            <w:r>
              <w:br/>
              <w:t xml:space="preserve">                },</w:t>
            </w:r>
            <w:r>
              <w:br/>
            </w:r>
            <w:r>
              <w:lastRenderedPageBreak/>
              <w:t xml:space="preserve">                "name": "Cloud Storage Berlangganan 3 Bulan",</w:t>
            </w:r>
            <w:r>
              <w:br/>
              <w:t xml:space="preserve">                "packageId": "137acaf0-5590-4684-a688-9c9b073daaea",</w:t>
            </w:r>
            <w:r>
              <w:br/>
              <w:t xml:space="preserve">                "price": 135000,</w:t>
            </w:r>
            <w:r>
              <w:br/>
              <w:t xml:space="preserve">                "priceUnit": "Unit",</w:t>
            </w:r>
            <w:r>
              <w:br/>
              <w:t xml:space="preserve">                "salePrice": 135000</w:t>
            </w:r>
            <w:r>
              <w:br/>
              <w:t xml:space="preserve">            }</w:t>
            </w:r>
            <w:r>
              <w:br/>
              <w:t xml:space="preserve">        ],</w:t>
            </w:r>
            <w:r>
              <w:br/>
              <w:t xml:space="preserve">        "product": [</w:t>
            </w:r>
            <w:r>
              <w:br/>
              <w:t xml:space="preserve">            {</w:t>
            </w:r>
            <w:r>
              <w:br/>
              <w:t xml:space="preserve">                "discount": 0.1,</w:t>
            </w:r>
            <w:r>
              <w:br/>
              <w:t xml:space="preserve">                "images": {</w:t>
            </w:r>
            <w:r>
              <w:br/>
              <w:t xml:space="preserve">                    "desktop": "https://storage-dev.mysooltan.co.id/images/produk/sooltancam/outdoor-camera-1.png",</w:t>
            </w:r>
            <w:r>
              <w:br/>
              <w:t xml:space="preserve">                    "mobile": "https://storage-dev.mysooltan.co.id/images/produk/sooltancam/outdoor-camera-1.png"</w:t>
            </w:r>
            <w:r>
              <w:br/>
              <w:t xml:space="preserve">                },</w:t>
            </w:r>
            <w:r>
              <w:br/>
              <w:t xml:space="preserve">                "maxStock": 2,</w:t>
            </w:r>
            <w:r>
              <w:br/>
              <w:t xml:space="preserve">                "minStock": 0,</w:t>
            </w:r>
            <w:r>
              <w:br/>
              <w:t xml:space="preserve">                "name": "ARBIT - Wifi Outdoor PTZ IP Camera CCTV 2MP",</w:t>
            </w:r>
            <w:r>
              <w:br/>
              <w:t xml:space="preserve">                "packageId": "PRD-a881a19f-747f-435e-bfc1-3669c285b535",</w:t>
            </w:r>
            <w:r>
              <w:br/>
              <w:t xml:space="preserve">                "price": 529000,</w:t>
            </w:r>
            <w:r>
              <w:br/>
              <w:t xml:space="preserve">                "priceUnit": "Unit",</w:t>
            </w:r>
            <w:r>
              <w:br/>
              <w:t xml:space="preserve">                "remainingStock": 32,</w:t>
            </w:r>
            <w:r>
              <w:br/>
              <w:t xml:space="preserve">                "salePrice": 476100</w:t>
            </w:r>
            <w:r>
              <w:br/>
              <w:t xml:space="preserve">            },</w:t>
            </w:r>
            <w:r>
              <w:br/>
              <w:t xml:space="preserve">            {</w:t>
            </w:r>
            <w:r>
              <w:br/>
              <w:t xml:space="preserve">                "discount": 0,</w:t>
            </w:r>
            <w:r>
              <w:br/>
              <w:t xml:space="preserve">                "images": {</w:t>
            </w:r>
            <w:r>
              <w:br/>
              <w:t xml:space="preserve">                    "desktop": "https://storage-dev.mysooltan.co.id/images/produk/sooltancam/indoor-camera-1.png",</w:t>
            </w:r>
            <w:r>
              <w:br/>
              <w:t xml:space="preserve">                    "mobile": "https://storage-dev.mysooltan.co.id/images/produk/sooltancam/indoor-camera-1.png"</w:t>
            </w:r>
            <w:r>
              <w:br/>
              <w:t xml:space="preserve">                },</w:t>
            </w:r>
            <w:r>
              <w:br/>
              <w:t xml:space="preserve">                "maxStock": 2,</w:t>
            </w:r>
            <w:r>
              <w:br/>
              <w:t xml:space="preserve">                "minStock": 0,</w:t>
            </w:r>
            <w:r>
              <w:br/>
              <w:t xml:space="preserve">                "name": "ARBIT Smart WiFi PTZ CCTV Indoor IP Camera - Grey",</w:t>
            </w:r>
            <w:r>
              <w:br/>
              <w:t xml:space="preserve">                "packageId": "PRD-fa9bce41-23c4-4441-963a-e8610344ddd9",</w:t>
            </w:r>
            <w:r>
              <w:br/>
              <w:t xml:space="preserve">                "price": 499000,</w:t>
            </w:r>
            <w:r>
              <w:br/>
              <w:t xml:space="preserve">                "priceUnit": "Unit",</w:t>
            </w:r>
            <w:r>
              <w:br/>
              <w:t xml:space="preserve">                "remainingStock": 19,</w:t>
            </w:r>
            <w:r>
              <w:br/>
              <w:t xml:space="preserve">                "salePrice": 499000</w:t>
            </w:r>
            <w:r>
              <w:br/>
              <w:t xml:space="preserve">            }</w:t>
            </w:r>
            <w:r>
              <w:br/>
              <w:t xml:space="preserve">        ],</w:t>
            </w:r>
            <w:r>
              <w:br/>
              <w:t xml:space="preserve">        "service": [</w:t>
            </w:r>
            <w:r>
              <w:br/>
              <w:t xml:space="preserve">            {</w:t>
            </w:r>
            <w:r>
              <w:br/>
              <w:t xml:space="preserve">                "discount": 0.2,</w:t>
            </w:r>
            <w:r>
              <w:br/>
              <w:t xml:space="preserve">                "images": {</w:t>
            </w:r>
            <w:r>
              <w:br/>
            </w:r>
            <w:r>
              <w:lastRenderedPageBreak/>
              <w:t xml:space="preserve">                    "desktop": "https://dev-storage.mysooltan.com/produk/sooltancam/installation-service.svg",</w:t>
            </w:r>
            <w:r>
              <w:br/>
              <w:t xml:space="preserve">                    "mobile": "https://dev-storage.mysooltan.com/produk/sooltancam/installation-service.svg"</w:t>
            </w:r>
            <w:r>
              <w:br/>
              <w:t xml:space="preserve">                },</w:t>
            </w:r>
            <w:r>
              <w:br/>
              <w:t xml:space="preserve">                "name": "Instalasi 1 CCTV sooltanCam",</w:t>
            </w:r>
            <w:r>
              <w:br/>
              <w:t xml:space="preserve">                "packageId": "PKTIN-4247533b-650b-497f-84c1-ade3e6b592ac",</w:t>
            </w:r>
            <w:r>
              <w:br/>
              <w:t xml:space="preserve">                "price": 290310,</w:t>
            </w:r>
            <w:r>
              <w:br/>
              <w:t xml:space="preserve">                "priceUnit": "",</w:t>
            </w:r>
            <w:r>
              <w:br/>
              <w:t xml:space="preserve">                "salePrice": 232248</w:t>
            </w:r>
            <w:r>
              <w:br/>
              <w:t xml:space="preserve">            },</w:t>
            </w:r>
            <w:r>
              <w:br/>
              <w:t xml:space="preserve">            {</w:t>
            </w:r>
            <w:r>
              <w:br/>
              <w:t xml:space="preserve">                "discount": 0.1,</w:t>
            </w:r>
            <w:r>
              <w:br/>
              <w:t xml:space="preserve">                "images": {</w:t>
            </w:r>
            <w:r>
              <w:br/>
              <w:t xml:space="preserve">                    "desktop": "https://dev-storage.mysooltan.com/produk/sooltancam/installation-service.svg",</w:t>
            </w:r>
            <w:r>
              <w:br/>
              <w:t xml:space="preserve">                    "mobile": "https://dev-storage.mysooltan.com/produk/sooltancam/installation-service.svg"</w:t>
            </w:r>
            <w:r>
              <w:br/>
              <w:t xml:space="preserve">                },</w:t>
            </w:r>
            <w:r>
              <w:br/>
              <w:t xml:space="preserve">                "name": "Instalasi 2 CCTV sooltanCam",</w:t>
            </w:r>
            <w:r>
              <w:br/>
              <w:t xml:space="preserve">                "packageId": "PKTIN-70e06da1-c0f7-4e6d-a444-acda9ca3324c",</w:t>
            </w:r>
            <w:r>
              <w:br/>
              <w:t xml:space="preserve">                "price": 410539,</w:t>
            </w:r>
            <w:r>
              <w:br/>
              <w:t xml:space="preserve">                "priceUnit": "",</w:t>
            </w:r>
            <w:r>
              <w:br/>
              <w:t xml:space="preserve">                "salePrice": 369486</w:t>
            </w:r>
            <w:r>
              <w:br/>
              <w:t xml:space="preserve">            },</w:t>
            </w:r>
            <w:r>
              <w:br/>
              <w:t xml:space="preserve">            {</w:t>
            </w:r>
            <w:r>
              <w:br/>
              <w:t xml:space="preserve">                "discount": 0,</w:t>
            </w:r>
            <w:r>
              <w:br/>
              <w:t xml:space="preserve">                "images": {</w:t>
            </w:r>
            <w:r>
              <w:br/>
              <w:t xml:space="preserve">                    "desktop": "https://dev-storage.mysooltan.com/produk/sooltancam/installation-service.svg",</w:t>
            </w:r>
            <w:r>
              <w:br/>
              <w:t xml:space="preserve">                    "mobile": "https://dev-storage.mysooltan.com/produk/sooltancam/installation-service.svg"</w:t>
            </w:r>
            <w:r>
              <w:br/>
              <w:t xml:space="preserve">                },</w:t>
            </w:r>
            <w:r>
              <w:br/>
              <w:t xml:space="preserve">                "name": "Instalasi 3 CCTV sooltanCam",</w:t>
            </w:r>
            <w:r>
              <w:br/>
              <w:t xml:space="preserve">                "packageId": "PKTIN-e7ee8a5b-8920-4856-9d36-92922f926e7f",</w:t>
            </w:r>
            <w:r>
              <w:br/>
              <w:t xml:space="preserve">                "price": 530769,</w:t>
            </w:r>
            <w:r>
              <w:br/>
              <w:t xml:space="preserve">                "priceUnit": "",</w:t>
            </w:r>
            <w:r>
              <w:br/>
              <w:t xml:space="preserve">                "salePrice": 530769</w:t>
            </w:r>
            <w:r>
              <w:br/>
              <w:t xml:space="preserve">            },</w:t>
            </w:r>
            <w:r>
              <w:br/>
              <w:t xml:space="preserve">            {</w:t>
            </w:r>
            <w:r>
              <w:br/>
              <w:t xml:space="preserve">                "discount": 0,</w:t>
            </w:r>
            <w:r>
              <w:br/>
              <w:t xml:space="preserve">                "images": {</w:t>
            </w:r>
            <w:r>
              <w:br/>
              <w:t xml:space="preserve">                    "desktop": "https://dev-storage.mysooltan.com/produk/sooltancam/installation-service.svg",</w:t>
            </w:r>
            <w:r>
              <w:br/>
              <w:t xml:space="preserve">                    "mobile": "https://dev-storage.mysooltan.com/produk/sooltancam/installation-service.svg"</w:t>
            </w:r>
            <w:r>
              <w:br/>
              <w:t xml:space="preserve">                },</w:t>
            </w:r>
            <w:r>
              <w:br/>
            </w:r>
            <w:r>
              <w:lastRenderedPageBreak/>
              <w:t xml:space="preserve">                "name": "Instalasi 4 CCTV sooltanCam",</w:t>
            </w:r>
            <w:r>
              <w:br/>
              <w:t xml:space="preserve">                "packageId": "PKTIN-495ca465-37f5-4e52-9ca8-84147f99c0c6",</w:t>
            </w:r>
            <w:r>
              <w:br/>
              <w:t xml:space="preserve">                "price": 650998,</w:t>
            </w:r>
            <w:r>
              <w:br/>
              <w:t xml:space="preserve">                "priceUnit": "",</w:t>
            </w:r>
            <w:r>
              <w:br/>
              <w:t xml:space="preserve">                "salePrice": 650998</w:t>
            </w:r>
            <w:r>
              <w:br/>
              <w:t xml:space="preserve">            },</w:t>
            </w:r>
            <w:r>
              <w:br/>
              <w:t xml:space="preserve">            {</w:t>
            </w:r>
            <w:r>
              <w:br/>
              <w:t xml:space="preserve">                "discount": 0,</w:t>
            </w:r>
            <w:r>
              <w:br/>
              <w:t xml:space="preserve">                "images": {</w:t>
            </w:r>
            <w:r>
              <w:br/>
              <w:t xml:space="preserve">                    "desktop": "https://dev-storage.mysooltan.com/produk/sooltancam/installation-service.svg",</w:t>
            </w:r>
            <w:r>
              <w:br/>
              <w:t xml:space="preserve">                    "mobile": "https://dev-storage.mysooltan.com/produk/sooltancam/installation-service.svg"</w:t>
            </w:r>
            <w:r>
              <w:br/>
              <w:t xml:space="preserve">                },</w:t>
            </w:r>
            <w:r>
              <w:br/>
              <w:t xml:space="preserve">                "name": "Instalasi 5 CCTV sooltanCam",</w:t>
            </w:r>
            <w:r>
              <w:br/>
              <w:t xml:space="preserve">                "packageId": "PKTIN-db17dfd1-45aa-4224-977a-5ae0174470d6",</w:t>
            </w:r>
            <w:r>
              <w:br/>
              <w:t xml:space="preserve">                "price": 771228,</w:t>
            </w:r>
            <w:r>
              <w:br/>
              <w:t xml:space="preserve">                "priceUnit": "",</w:t>
            </w:r>
            <w:r>
              <w:br/>
              <w:t xml:space="preserve">                "salePrice": 771228</w:t>
            </w:r>
            <w:r>
              <w:br/>
              <w:t xml:space="preserve">            },</w:t>
            </w:r>
            <w:r>
              <w:br/>
              <w:t xml:space="preserve">            {</w:t>
            </w:r>
            <w:r>
              <w:br/>
              <w:t xml:space="preserve">                "discount": 0,</w:t>
            </w:r>
            <w:r>
              <w:br/>
              <w:t xml:space="preserve">                "images": {</w:t>
            </w:r>
            <w:r>
              <w:br/>
              <w:t xml:space="preserve">                    "desktop": "https://dev-storage.mysooltan.com/produk/sooltancam/installation-service.svg",</w:t>
            </w:r>
            <w:r>
              <w:br/>
              <w:t xml:space="preserve">                    "mobile": "https://dev-storage.mysooltan.com/produk/sooltancam/installation-service.svg"</w:t>
            </w:r>
            <w:r>
              <w:br/>
              <w:t xml:space="preserve">                },</w:t>
            </w:r>
            <w:r>
              <w:br/>
              <w:t xml:space="preserve">                "name": "Instalasi 6 CCTV sooltanCam",</w:t>
            </w:r>
            <w:r>
              <w:br/>
              <w:t xml:space="preserve">                "packageId": "PKTIN-f86462bc-2c4c-49b7-b475-d0b774aec414",</w:t>
            </w:r>
            <w:r>
              <w:br/>
              <w:t xml:space="preserve">                "price": 891457,</w:t>
            </w:r>
            <w:r>
              <w:br/>
              <w:t xml:space="preserve">                "priceUnit": "",</w:t>
            </w:r>
            <w:r>
              <w:br/>
              <w:t xml:space="preserve">                "salePrice": 891457</w:t>
            </w:r>
            <w:r>
              <w:br/>
              <w:t xml:space="preserve">            },</w:t>
            </w:r>
            <w:r>
              <w:br/>
              <w:t xml:space="preserve">            {</w:t>
            </w:r>
            <w:r>
              <w:br/>
              <w:t xml:space="preserve">                "discount": 0,</w:t>
            </w:r>
            <w:r>
              <w:br/>
              <w:t xml:space="preserve">                "images": {</w:t>
            </w:r>
            <w:r>
              <w:br/>
              <w:t xml:space="preserve">                    "desktop": "https://dev-storage.mysooltan.com/produk/sooltancam/installation-service.svg",</w:t>
            </w:r>
            <w:r>
              <w:br/>
              <w:t xml:space="preserve">                    "mobile": "https://dev-storage.mysooltan.com/produk/sooltancam/installation-service.svg"</w:t>
            </w:r>
            <w:r>
              <w:br/>
              <w:t xml:space="preserve">                },</w:t>
            </w:r>
            <w:r>
              <w:br/>
              <w:t xml:space="preserve">                "name": "Instalasi 7 CCTV sooltanCam",</w:t>
            </w:r>
            <w:r>
              <w:br/>
              <w:t xml:space="preserve">                "packageId": "PKTIN-025ef239-953b-4b65-8caf-93cbba142200",</w:t>
            </w:r>
            <w:r>
              <w:br/>
              <w:t xml:space="preserve">                "price": 1011686,</w:t>
            </w:r>
            <w:r>
              <w:br/>
              <w:t xml:space="preserve">                "priceUnit": "",</w:t>
            </w:r>
            <w:r>
              <w:br/>
              <w:t xml:space="preserve">                "salePrice": 1011686</w:t>
            </w:r>
            <w:r>
              <w:br/>
            </w:r>
            <w:r>
              <w:lastRenderedPageBreak/>
              <w:t xml:space="preserve">            },</w:t>
            </w:r>
            <w:r>
              <w:br/>
              <w:t xml:space="preserve">            {</w:t>
            </w:r>
            <w:r>
              <w:br/>
              <w:t xml:space="preserve">                "discount": 0,</w:t>
            </w:r>
            <w:r>
              <w:br/>
              <w:t xml:space="preserve">                "images": {</w:t>
            </w:r>
            <w:r>
              <w:br/>
              <w:t xml:space="preserve">                    "desktop": "https://dev-storage.mysooltan.com/produk/sooltancam/installation-service.svg",</w:t>
            </w:r>
            <w:r>
              <w:br/>
              <w:t xml:space="preserve">                    "mobile": "https://dev-storage.mysooltan.com/produk/sooltancam/installation-service.svg"</w:t>
            </w:r>
            <w:r>
              <w:br/>
              <w:t xml:space="preserve">                },</w:t>
            </w:r>
            <w:r>
              <w:br/>
              <w:t xml:space="preserve">                "name": "Instalasi 8 CCTV sooltanCam",</w:t>
            </w:r>
            <w:r>
              <w:br/>
              <w:t xml:space="preserve">                "packageId": "PKTIN-628c9094-9ed3-4f90-916f-1ac6031d2f67",</w:t>
            </w:r>
            <w:r>
              <w:br/>
              <w:t xml:space="preserve">                "price": 1131916,</w:t>
            </w:r>
            <w:r>
              <w:br/>
              <w:t xml:space="preserve">                "priceUnit": "",</w:t>
            </w:r>
            <w:r>
              <w:br/>
              <w:t xml:space="preserve">                "salePrice": 1131916</w:t>
            </w:r>
            <w:r>
              <w:br/>
              <w:t xml:space="preserve">            }</w:t>
            </w:r>
            <w:r>
              <w:br/>
              <w:t xml:space="preserve">        ]</w:t>
            </w:r>
            <w:r>
              <w:br/>
              <w:t xml:space="preserve">    },</w:t>
            </w:r>
            <w:r>
              <w:br/>
              <w:t xml:space="preserve">    "message": "Success",</w:t>
            </w:r>
            <w:r>
              <w:br/>
              <w:t xml:space="preserve">    "success": true</w:t>
            </w:r>
            <w:r>
              <w:br/>
              <w:t>}</w:t>
            </w:r>
          </w:p>
        </w:tc>
      </w:tr>
    </w:tbl>
    <w:p w14:paraId="70A6F7CD" w14:textId="77777777" w:rsidR="00B91077" w:rsidRDefault="00000000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5"/>
      </w:tblGrid>
      <w:tr w:rsidR="00B91077" w14:paraId="7824A1A8" w14:textId="77777777">
        <w:tc>
          <w:tcPr>
            <w:tcW w:w="8640" w:type="dxa"/>
          </w:tcPr>
          <w:p w14:paraId="507D75FF" w14:textId="77777777" w:rsidR="00B91077" w:rsidRDefault="00000000">
            <w:r>
              <w:lastRenderedPageBreak/>
              <w:t>API URL - API SSO get payment gateway sooltanCam</w:t>
            </w:r>
          </w:p>
        </w:tc>
      </w:tr>
      <w:tr w:rsidR="00B91077" w14:paraId="21613033" w14:textId="77777777">
        <w:tc>
          <w:tcPr>
            <w:tcW w:w="8640" w:type="dxa"/>
            <w:shd w:val="clear" w:color="auto" w:fill="666666"/>
          </w:tcPr>
          <w:p w14:paraId="305AAB0F" w14:textId="77777777" w:rsidR="00B91077" w:rsidRDefault="00000000">
            <w:r>
              <w:rPr>
                <w:color w:val="FFFFFF"/>
              </w:rPr>
              <w:t>{{baseURL}}/customer/v1/sso/payment/method/sooltancam</w:t>
            </w:r>
          </w:p>
        </w:tc>
      </w:tr>
    </w:tbl>
    <w:p w14:paraId="2882CE86" w14:textId="77777777" w:rsidR="00B91077" w:rsidRDefault="00B910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67"/>
      </w:tblGrid>
      <w:tr w:rsidR="00B91077" w14:paraId="50BE2D42" w14:textId="77777777">
        <w:tc>
          <w:tcPr>
            <w:tcW w:w="4320" w:type="dxa"/>
            <w:shd w:val="clear" w:color="auto" w:fill="D9D9D9"/>
          </w:tcPr>
          <w:p w14:paraId="3D39B4C9" w14:textId="77777777" w:rsidR="00B91077" w:rsidRDefault="00000000">
            <w:r>
              <w:t>Description</w:t>
            </w:r>
          </w:p>
        </w:tc>
        <w:tc>
          <w:tcPr>
            <w:tcW w:w="4320" w:type="dxa"/>
          </w:tcPr>
          <w:p w14:paraId="69D94F25" w14:textId="77777777" w:rsidR="00B91077" w:rsidRDefault="00000000">
            <w:r>
              <w:t>API SSO get payment gateway sooltanCam</w:t>
            </w:r>
          </w:p>
        </w:tc>
      </w:tr>
      <w:tr w:rsidR="00B91077" w14:paraId="6BABADC7" w14:textId="77777777">
        <w:tc>
          <w:tcPr>
            <w:tcW w:w="4320" w:type="dxa"/>
            <w:shd w:val="clear" w:color="auto" w:fill="D9D9D9"/>
          </w:tcPr>
          <w:p w14:paraId="2ADB2F9E" w14:textId="77777777" w:rsidR="00B91077" w:rsidRDefault="00000000">
            <w:r>
              <w:t>Method</w:t>
            </w:r>
          </w:p>
        </w:tc>
        <w:tc>
          <w:tcPr>
            <w:tcW w:w="4320" w:type="dxa"/>
          </w:tcPr>
          <w:p w14:paraId="35BE96CB" w14:textId="77777777" w:rsidR="00B91077" w:rsidRDefault="00000000">
            <w:r>
              <w:t>get</w:t>
            </w:r>
          </w:p>
        </w:tc>
      </w:tr>
      <w:tr w:rsidR="00B91077" w14:paraId="1E3AF266" w14:textId="77777777">
        <w:tc>
          <w:tcPr>
            <w:tcW w:w="4320" w:type="dxa"/>
            <w:shd w:val="clear" w:color="auto" w:fill="D9D9D9"/>
          </w:tcPr>
          <w:p w14:paraId="3436A8CD" w14:textId="77777777" w:rsidR="00B91077" w:rsidRDefault="00000000">
            <w:r>
              <w:t>Content-Type</w:t>
            </w:r>
          </w:p>
        </w:tc>
        <w:tc>
          <w:tcPr>
            <w:tcW w:w="4320" w:type="dxa"/>
          </w:tcPr>
          <w:p w14:paraId="2FF67D8A" w14:textId="77777777" w:rsidR="00B91077" w:rsidRDefault="00000000">
            <w:r>
              <w:t>application/json</w:t>
            </w:r>
          </w:p>
        </w:tc>
      </w:tr>
      <w:tr w:rsidR="00B91077" w14:paraId="017B6C52" w14:textId="77777777">
        <w:tc>
          <w:tcPr>
            <w:tcW w:w="4320" w:type="dxa"/>
            <w:shd w:val="clear" w:color="auto" w:fill="D9D9D9"/>
          </w:tcPr>
          <w:p w14:paraId="5671EFAC" w14:textId="77777777" w:rsidR="00B91077" w:rsidRDefault="00000000">
            <w:r>
              <w:t>Header</w:t>
            </w:r>
          </w:p>
        </w:tc>
        <w:tc>
          <w:tcPr>
            <w:tcW w:w="4320" w:type="dxa"/>
          </w:tcPr>
          <w:p w14:paraId="6C04714C" w14:textId="77777777" w:rsidR="00B91077" w:rsidRDefault="00000000">
            <w:r>
              <w:t>bearer</w:t>
            </w:r>
          </w:p>
        </w:tc>
      </w:tr>
    </w:tbl>
    <w:p w14:paraId="76F73511" w14:textId="77777777" w:rsidR="00B91077" w:rsidRDefault="00B91077"/>
    <w:p w14:paraId="04BBBE9F" w14:textId="77777777" w:rsidR="00B91077" w:rsidRDefault="00000000">
      <w:r>
        <w:t>Response :</w:t>
      </w:r>
    </w:p>
    <w:p w14:paraId="318C98ED" w14:textId="77777777" w:rsidR="00B91077" w:rsidRDefault="00000000">
      <w:r>
        <w:t>200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"/>
        <w:gridCol w:w="743"/>
        <w:gridCol w:w="721"/>
        <w:gridCol w:w="6070"/>
      </w:tblGrid>
      <w:tr w:rsidR="00B91077" w14:paraId="7D40B1C5" w14:textId="77777777" w:rsidTr="00F758DE">
        <w:tc>
          <w:tcPr>
            <w:tcW w:w="991" w:type="dxa"/>
            <w:shd w:val="clear" w:color="auto" w:fill="C9211E"/>
          </w:tcPr>
          <w:p w14:paraId="79D39AA7" w14:textId="77777777" w:rsidR="00B91077" w:rsidRDefault="00000000">
            <w:r>
              <w:rPr>
                <w:color w:val="FFFFFF"/>
              </w:rPr>
              <w:t>Attribute Name</w:t>
            </w:r>
          </w:p>
        </w:tc>
        <w:tc>
          <w:tcPr>
            <w:tcW w:w="743" w:type="dxa"/>
            <w:shd w:val="clear" w:color="auto" w:fill="C9211E"/>
          </w:tcPr>
          <w:p w14:paraId="45E101B6" w14:textId="77777777" w:rsidR="00B91077" w:rsidRDefault="00000000">
            <w:r>
              <w:rPr>
                <w:color w:val="FFFFFF"/>
              </w:rPr>
              <w:t>Data Type</w:t>
            </w:r>
          </w:p>
        </w:tc>
        <w:tc>
          <w:tcPr>
            <w:tcW w:w="1068" w:type="dxa"/>
            <w:shd w:val="clear" w:color="auto" w:fill="C9211E"/>
          </w:tcPr>
          <w:p w14:paraId="640B857F" w14:textId="77777777" w:rsidR="00B91077" w:rsidRDefault="00000000">
            <w:r>
              <w:rPr>
                <w:color w:val="FFFFFF"/>
              </w:rPr>
              <w:t>Description</w:t>
            </w:r>
          </w:p>
        </w:tc>
        <w:tc>
          <w:tcPr>
            <w:tcW w:w="5723" w:type="dxa"/>
            <w:shd w:val="clear" w:color="auto" w:fill="C9211E"/>
          </w:tcPr>
          <w:p w14:paraId="290D45EF" w14:textId="77777777" w:rsidR="00B91077" w:rsidRDefault="00000000">
            <w:r>
              <w:rPr>
                <w:color w:val="FFFFFF"/>
              </w:rPr>
              <w:t>Example</w:t>
            </w:r>
          </w:p>
        </w:tc>
      </w:tr>
      <w:tr w:rsidR="00B91077" w14:paraId="458A69E2" w14:textId="77777777" w:rsidTr="00F758DE">
        <w:tc>
          <w:tcPr>
            <w:tcW w:w="991" w:type="dxa"/>
          </w:tcPr>
          <w:p w14:paraId="35F0CB80" w14:textId="77777777" w:rsidR="00B91077" w:rsidRDefault="00000000">
            <w:r>
              <w:t>slug</w:t>
            </w:r>
          </w:p>
        </w:tc>
        <w:tc>
          <w:tcPr>
            <w:tcW w:w="743" w:type="dxa"/>
          </w:tcPr>
          <w:p w14:paraId="71BBCDEE" w14:textId="77777777" w:rsidR="00B91077" w:rsidRDefault="00000000">
            <w:r>
              <w:t>string</w:t>
            </w:r>
          </w:p>
        </w:tc>
        <w:tc>
          <w:tcPr>
            <w:tcW w:w="1068" w:type="dxa"/>
          </w:tcPr>
          <w:p w14:paraId="4CD81AE5" w14:textId="77777777" w:rsidR="00B91077" w:rsidRDefault="00B91077"/>
        </w:tc>
        <w:tc>
          <w:tcPr>
            <w:tcW w:w="5723" w:type="dxa"/>
          </w:tcPr>
          <w:p w14:paraId="198CB1B7" w14:textId="77777777" w:rsidR="00B91077" w:rsidRDefault="00000000">
            <w:r>
              <w:t>"sooltancam"</w:t>
            </w:r>
          </w:p>
        </w:tc>
      </w:tr>
      <w:tr w:rsidR="00B91077" w14:paraId="11AC08A9" w14:textId="77777777" w:rsidTr="00F758DE">
        <w:tc>
          <w:tcPr>
            <w:tcW w:w="991" w:type="dxa"/>
          </w:tcPr>
          <w:p w14:paraId="6A0CE9FA" w14:textId="77777777" w:rsidR="00B91077" w:rsidRDefault="00000000">
            <w:r>
              <w:t>title</w:t>
            </w:r>
          </w:p>
        </w:tc>
        <w:tc>
          <w:tcPr>
            <w:tcW w:w="743" w:type="dxa"/>
          </w:tcPr>
          <w:p w14:paraId="0C7904B9" w14:textId="77777777" w:rsidR="00B91077" w:rsidRDefault="00000000">
            <w:r>
              <w:t>string</w:t>
            </w:r>
          </w:p>
        </w:tc>
        <w:tc>
          <w:tcPr>
            <w:tcW w:w="1068" w:type="dxa"/>
          </w:tcPr>
          <w:p w14:paraId="19B6EC13" w14:textId="77777777" w:rsidR="00B91077" w:rsidRDefault="00B91077"/>
        </w:tc>
        <w:tc>
          <w:tcPr>
            <w:tcW w:w="5723" w:type="dxa"/>
          </w:tcPr>
          <w:p w14:paraId="198B5797" w14:textId="77777777" w:rsidR="00B91077" w:rsidRDefault="00000000">
            <w:r>
              <w:t>"Panduan Pembayaran SooltanCam"</w:t>
            </w:r>
          </w:p>
        </w:tc>
      </w:tr>
      <w:tr w:rsidR="00B91077" w14:paraId="551B08D0" w14:textId="77777777" w:rsidTr="00F758DE">
        <w:tc>
          <w:tcPr>
            <w:tcW w:w="991" w:type="dxa"/>
          </w:tcPr>
          <w:p w14:paraId="0FD4F5D8" w14:textId="77777777" w:rsidR="00B91077" w:rsidRDefault="00000000">
            <w:r>
              <w:t>description</w:t>
            </w:r>
          </w:p>
        </w:tc>
        <w:tc>
          <w:tcPr>
            <w:tcW w:w="743" w:type="dxa"/>
          </w:tcPr>
          <w:p w14:paraId="77E806A7" w14:textId="77777777" w:rsidR="00B91077" w:rsidRDefault="00000000">
            <w:r>
              <w:t>string</w:t>
            </w:r>
          </w:p>
        </w:tc>
        <w:tc>
          <w:tcPr>
            <w:tcW w:w="1068" w:type="dxa"/>
          </w:tcPr>
          <w:p w14:paraId="1B5434CC" w14:textId="77777777" w:rsidR="00B91077" w:rsidRDefault="00B91077"/>
        </w:tc>
        <w:tc>
          <w:tcPr>
            <w:tcW w:w="5723" w:type="dxa"/>
          </w:tcPr>
          <w:p w14:paraId="087A40F7" w14:textId="77777777" w:rsidR="00B91077" w:rsidRDefault="00000000">
            <w:r>
              <w:t>"Panduan Pembayaran Description"</w:t>
            </w:r>
          </w:p>
        </w:tc>
      </w:tr>
      <w:tr w:rsidR="00B91077" w14:paraId="65C32815" w14:textId="77777777" w:rsidTr="00F758DE">
        <w:tc>
          <w:tcPr>
            <w:tcW w:w="991" w:type="dxa"/>
          </w:tcPr>
          <w:p w14:paraId="092DFF8A" w14:textId="77777777" w:rsidR="00B91077" w:rsidRDefault="00000000">
            <w:r>
              <w:t>paymentMethods</w:t>
            </w:r>
          </w:p>
        </w:tc>
        <w:tc>
          <w:tcPr>
            <w:tcW w:w="743" w:type="dxa"/>
          </w:tcPr>
          <w:p w14:paraId="44B0FACB" w14:textId="77777777" w:rsidR="00B91077" w:rsidRDefault="00000000">
            <w:r>
              <w:t>array/object</w:t>
            </w:r>
          </w:p>
        </w:tc>
        <w:tc>
          <w:tcPr>
            <w:tcW w:w="1068" w:type="dxa"/>
          </w:tcPr>
          <w:p w14:paraId="54921749" w14:textId="3FF9A64F" w:rsidR="00B91077" w:rsidRDefault="00F758DE">
            <w:r>
              <w:t xml:space="preserve">Data payment method </w:t>
            </w:r>
            <w:r w:rsidRPr="00F758DE">
              <w:rPr>
                <w:b/>
                <w:bCs/>
              </w:rPr>
              <w:t>FABD</w:t>
            </w:r>
          </w:p>
        </w:tc>
        <w:tc>
          <w:tcPr>
            <w:tcW w:w="5723" w:type="dxa"/>
          </w:tcPr>
          <w:p w14:paraId="039427AF" w14:textId="77777777" w:rsidR="00B91077" w:rsidRDefault="00000000">
            <w:r>
              <w:t>[</w:t>
            </w:r>
            <w:r>
              <w:br/>
              <w:t xml:space="preserve">    {</w:t>
            </w:r>
            <w:r>
              <w:br/>
              <w:t xml:space="preserve">        "description": "",</w:t>
            </w:r>
            <w:r>
              <w:br/>
              <w:t xml:space="preserve">        "listPayment": [</w:t>
            </w:r>
            <w:r>
              <w:br/>
              <w:t xml:space="preserve">            {</w:t>
            </w:r>
            <w:r>
              <w:br/>
              <w:t xml:space="preserve">                "adminFee": 0,</w:t>
            </w:r>
            <w:r>
              <w:br/>
              <w:t xml:space="preserve">                "code": "SHOPEEJUMPPAY",</w:t>
            </w:r>
            <w:r>
              <w:br/>
              <w:t xml:space="preserve">                "description": "",</w:t>
            </w:r>
            <w:r>
              <w:br/>
              <w:t xml:space="preserve">                "gateway": {</w:t>
            </w:r>
            <w:r>
              <w:br/>
              <w:t xml:space="preserve">                    "id": "4835530d-03d2-4b30-a07e-5302e6af8f0a",</w:t>
            </w:r>
            <w:r>
              <w:br/>
              <w:t xml:space="preserve">                    "type": "EMONEY"</w:t>
            </w:r>
            <w:r>
              <w:br/>
              <w:t xml:space="preserve">                },</w:t>
            </w:r>
            <w:r>
              <w:br/>
              <w:t xml:space="preserve">                "images": {</w:t>
            </w:r>
            <w:r>
              <w:br/>
              <w:t xml:space="preserve">                    "desktop": "https://merchant.mpstelkom.id/mps/api/file/system/product/20210319215235-shopee_pay.png",</w:t>
            </w:r>
            <w:r>
              <w:br/>
              <w:t xml:space="preserve">                    "mobile": "https://merchant.mpstelkom.id/mps/api/file/system/product/20210319215235-shopee_pay.png"</w:t>
            </w:r>
            <w:r>
              <w:br/>
              <w:t xml:space="preserve">                },</w:t>
            </w:r>
            <w:r>
              <w:br/>
              <w:t xml:space="preserve">                "isDefault": false,</w:t>
            </w:r>
            <w:r>
              <w:br/>
            </w:r>
            <w:r>
              <w:lastRenderedPageBreak/>
              <w:t xml:space="preserve">                "link": "",</w:t>
            </w:r>
            <w:r>
              <w:br/>
              <w:t xml:space="preserve">                "maximumTransaction": 0,</w:t>
            </w:r>
            <w:r>
              <w:br/>
              <w:t xml:space="preserve">                "minimumTransaction": 0,</w:t>
            </w:r>
            <w:r>
              <w:br/>
              <w:t xml:space="preserve">                "title": "Shopee Pay",</w:t>
            </w:r>
            <w:r>
              <w:br/>
              <w:t xml:space="preserve">                "transactionFee": 500</w:t>
            </w:r>
            <w:r>
              <w:br/>
              <w:t xml:space="preserve">            },</w:t>
            </w:r>
            <w:r>
              <w:br/>
              <w:t xml:space="preserve">            {</w:t>
            </w:r>
            <w:r>
              <w:br/>
              <w:t xml:space="preserve">                "adminFee": 0,</w:t>
            </w:r>
            <w:r>
              <w:br/>
              <w:t xml:space="preserve">                "code": "DANAPAY",</w:t>
            </w:r>
            <w:r>
              <w:br/>
              <w:t xml:space="preserve">                "description": "",</w:t>
            </w:r>
            <w:r>
              <w:br/>
              <w:t xml:space="preserve">                "gateway": {</w:t>
            </w:r>
            <w:r>
              <w:br/>
              <w:t xml:space="preserve">                    "id": "4835530d-03d2-4b30-a07e-5302e6af8f0a",</w:t>
            </w:r>
            <w:r>
              <w:br/>
              <w:t xml:space="preserve">                    "type": "EMONEY"</w:t>
            </w:r>
            <w:r>
              <w:br/>
              <w:t xml:space="preserve">                },</w:t>
            </w:r>
            <w:r>
              <w:br/>
              <w:t xml:space="preserve">                "images": {</w:t>
            </w:r>
            <w:r>
              <w:br/>
              <w:t xml:space="preserve">                    "desktop": "https://merchant.mpstelkom.id/mps/api/file/system/product/20210929091739-dana.png",</w:t>
            </w:r>
            <w:r>
              <w:br/>
              <w:t xml:space="preserve">                    "mobile": "https://merchant.mpstelkom.id/mps/api/file/system/product/20210929091739-dana.png"</w:t>
            </w:r>
            <w:r>
              <w:br/>
              <w:t xml:space="preserve">                },</w:t>
            </w:r>
            <w:r>
              <w:br/>
              <w:t xml:space="preserve">                "isDefault": false,</w:t>
            </w:r>
            <w:r>
              <w:br/>
              <w:t xml:space="preserve">                "link": "",</w:t>
            </w:r>
            <w:r>
              <w:br/>
              <w:t xml:space="preserve">                "maximumTransaction": 0,</w:t>
            </w:r>
            <w:r>
              <w:br/>
              <w:t xml:space="preserve">                "minimumTransaction": 0,</w:t>
            </w:r>
            <w:r>
              <w:br/>
              <w:t xml:space="preserve">                "title": "Dana",</w:t>
            </w:r>
            <w:r>
              <w:br/>
              <w:t xml:space="preserve">                "transactionFee": 500</w:t>
            </w:r>
            <w:r>
              <w:br/>
              <w:t xml:space="preserve">            },</w:t>
            </w:r>
            <w:r>
              <w:br/>
              <w:t xml:space="preserve">            {</w:t>
            </w:r>
            <w:r>
              <w:br/>
              <w:t xml:space="preserve">                "adminFee": 0,</w:t>
            </w:r>
            <w:r>
              <w:br/>
              <w:t xml:space="preserve">                "code": "OVO",</w:t>
            </w:r>
            <w:r>
              <w:br/>
              <w:t xml:space="preserve">                "description": "",</w:t>
            </w:r>
            <w:r>
              <w:br/>
              <w:t xml:space="preserve">                "gateway": {</w:t>
            </w:r>
            <w:r>
              <w:br/>
              <w:t xml:space="preserve">                    "id": "4835530d-03d2-4b30-a07e-5302e6af8f0a",</w:t>
            </w:r>
            <w:r>
              <w:br/>
              <w:t xml:space="preserve">                    "type": "EMONEY"</w:t>
            </w:r>
            <w:r>
              <w:br/>
              <w:t xml:space="preserve">                },</w:t>
            </w:r>
            <w:r>
              <w:br/>
              <w:t xml:space="preserve">                "images": {</w:t>
            </w:r>
            <w:r>
              <w:br/>
              <w:t xml:space="preserve">                    "desktop": "https://merchant.mpstelkom.id/mps/api/file/system/product/20210211152702-ovo.png",</w:t>
            </w:r>
            <w:r>
              <w:br/>
              <w:t xml:space="preserve">                    "mobile": "https://merchant.mpstelkom.id/mps/api/file/system/product/20210211152702-ovo.png"</w:t>
            </w:r>
            <w:r>
              <w:br/>
              <w:t xml:space="preserve">                },</w:t>
            </w:r>
            <w:r>
              <w:br/>
            </w:r>
            <w:r>
              <w:lastRenderedPageBreak/>
              <w:t xml:space="preserve">                "isDefault": false,</w:t>
            </w:r>
            <w:r>
              <w:br/>
              <w:t xml:space="preserve">                "link": "",</w:t>
            </w:r>
            <w:r>
              <w:br/>
              <w:t xml:space="preserve">                "maximumTransaction": 0,</w:t>
            </w:r>
            <w:r>
              <w:br/>
              <w:t xml:space="preserve">                "minimumTransaction": 0,</w:t>
            </w:r>
            <w:r>
              <w:br/>
              <w:t xml:space="preserve">                "title": "OVO",</w:t>
            </w:r>
            <w:r>
              <w:br/>
              <w:t xml:space="preserve">                "transactionFee": 500</w:t>
            </w:r>
            <w:r>
              <w:br/>
              <w:t xml:space="preserve">            }</w:t>
            </w:r>
            <w:r>
              <w:br/>
              <w:t xml:space="preserve">        ],</w:t>
            </w:r>
            <w:r>
              <w:br/>
              <w:t xml:space="preserve">        "title": "E-Money"</w:t>
            </w:r>
            <w:r>
              <w:br/>
              <w:t xml:space="preserve">    },</w:t>
            </w:r>
            <w:r>
              <w:br/>
              <w:t xml:space="preserve">    {</w:t>
            </w:r>
            <w:r>
              <w:br/>
              <w:t xml:space="preserve">        "description": "",</w:t>
            </w:r>
            <w:r>
              <w:br/>
              <w:t xml:space="preserve">        "listPayment": [</w:t>
            </w:r>
            <w:r>
              <w:br/>
              <w:t xml:space="preserve">            {</w:t>
            </w:r>
            <w:r>
              <w:br/>
              <w:t xml:space="preserve">                "adminFee": 0,</w:t>
            </w:r>
            <w:r>
              <w:br/>
              <w:t xml:space="preserve">                "code": "EPAYBRI",</w:t>
            </w:r>
            <w:r>
              <w:br/>
              <w:t xml:space="preserve">                "description": "",</w:t>
            </w:r>
            <w:r>
              <w:br/>
              <w:t xml:space="preserve">                "gateway": {</w:t>
            </w:r>
            <w:r>
              <w:br/>
              <w:t xml:space="preserve">                    "id": "4835530d-03d2-4b30-a07e-5302e6af8f0a",</w:t>
            </w:r>
            <w:r>
              <w:br/>
              <w:t xml:space="preserve">                    "type": "ONLINEPAYMENT"</w:t>
            </w:r>
            <w:r>
              <w:br/>
              <w:t xml:space="preserve">                },</w:t>
            </w:r>
            <w:r>
              <w:br/>
              <w:t xml:space="preserve">                "images": {</w:t>
            </w:r>
            <w:r>
              <w:br/>
              <w:t xml:space="preserve">                    "desktop": "https://merchant.mpstelkom.id/mps/api/file/system/product/20210929115839-e_pay_bri.png",</w:t>
            </w:r>
            <w:r>
              <w:br/>
              <w:t xml:space="preserve">                    "mobile": "https://merchant.mpstelkom.id/mps/api/file/system/product/20210929115839-e_pay_bri.png"</w:t>
            </w:r>
            <w:r>
              <w:br/>
              <w:t xml:space="preserve">                },</w:t>
            </w:r>
            <w:r>
              <w:br/>
              <w:t xml:space="preserve">                "isDefault": false,</w:t>
            </w:r>
            <w:r>
              <w:br/>
              <w:t xml:space="preserve">                "link": "",</w:t>
            </w:r>
            <w:r>
              <w:br/>
              <w:t xml:space="preserve">                "maximumTransaction": 0,</w:t>
            </w:r>
            <w:r>
              <w:br/>
              <w:t xml:space="preserve">                "minimumTransaction": 0,</w:t>
            </w:r>
            <w:r>
              <w:br/>
              <w:t xml:space="preserve">                "title": "e-Pay BRI",</w:t>
            </w:r>
            <w:r>
              <w:br/>
              <w:t xml:space="preserve">                "transactionFee": 3500</w:t>
            </w:r>
            <w:r>
              <w:br/>
              <w:t xml:space="preserve">            },</w:t>
            </w:r>
            <w:r>
              <w:br/>
              <w:t xml:space="preserve">            {</w:t>
            </w:r>
            <w:r>
              <w:br/>
              <w:t xml:space="preserve">                "adminFee": 0,</w:t>
            </w:r>
            <w:r>
              <w:br/>
              <w:t xml:space="preserve">                "code": "finpay_tcash",</w:t>
            </w:r>
            <w:r>
              <w:br/>
              <w:t xml:space="preserve">                "description": "",</w:t>
            </w:r>
            <w:r>
              <w:br/>
              <w:t xml:space="preserve">                "gateway": {</w:t>
            </w:r>
            <w:r>
              <w:br/>
              <w:t xml:space="preserve">                    "id": "86db5c59-2cca-44a1-973d-e7c0441774ea",</w:t>
            </w:r>
            <w:r>
              <w:br/>
              <w:t xml:space="preserve">                    "type": "ONLINEPAYMENT"</w:t>
            </w:r>
            <w:r>
              <w:br/>
              <w:t xml:space="preserve">                },</w:t>
            </w:r>
            <w:r>
              <w:br/>
              <w:t xml:space="preserve">                "images": {</w:t>
            </w:r>
            <w:r>
              <w:br/>
            </w:r>
            <w:r>
              <w:lastRenderedPageBreak/>
              <w:t xml:space="preserve">                    "desktop": "https://merchant.mpstelkom.id/mps/api/file/system/product/20210211084343-link_aja.png",</w:t>
            </w:r>
            <w:r>
              <w:br/>
              <w:t xml:space="preserve">                    "mobile": "https://merchant.mpstelkom.id/mps/api/file/system/product/20210211084343-link_aja.png"</w:t>
            </w:r>
            <w:r>
              <w:br/>
              <w:t xml:space="preserve">                },</w:t>
            </w:r>
            <w:r>
              <w:br/>
              <w:t xml:space="preserve">                "isDefault": false,</w:t>
            </w:r>
            <w:r>
              <w:br/>
              <w:t xml:space="preserve">                "link": "",</w:t>
            </w:r>
            <w:r>
              <w:br/>
              <w:t xml:space="preserve">                "maximumTransaction": 0,</w:t>
            </w:r>
            <w:r>
              <w:br/>
              <w:t xml:space="preserve">                "minimumTransaction": 0,</w:t>
            </w:r>
            <w:r>
              <w:br/>
              <w:t xml:space="preserve">                "title": "LinkAja (Via Web)",</w:t>
            </w:r>
            <w:r>
              <w:br/>
              <w:t xml:space="preserve">                "transactionFee": 2500</w:t>
            </w:r>
            <w:r>
              <w:br/>
              <w:t xml:space="preserve">            }</w:t>
            </w:r>
            <w:r>
              <w:br/>
              <w:t xml:space="preserve">        ],</w:t>
            </w:r>
            <w:r>
              <w:br/>
              <w:t xml:space="preserve">        "title": "Internet Banking"</w:t>
            </w:r>
            <w:r>
              <w:br/>
              <w:t xml:space="preserve">    },</w:t>
            </w:r>
            <w:r>
              <w:br/>
              <w:t xml:space="preserve">    {</w:t>
            </w:r>
            <w:r>
              <w:br/>
              <w:t xml:space="preserve">        "description": "",</w:t>
            </w:r>
            <w:r>
              <w:br/>
              <w:t xml:space="preserve">        "listPayment": [</w:t>
            </w:r>
            <w:r>
              <w:br/>
              <w:t xml:space="preserve">            {</w:t>
            </w:r>
            <w:r>
              <w:br/>
              <w:t xml:space="preserve">                "adminFee": 0,</w:t>
            </w:r>
            <w:r>
              <w:br/>
              <w:t xml:space="preserve">                "code": "xendit_credit_card",</w:t>
            </w:r>
            <w:r>
              <w:br/>
              <w:t xml:space="preserve">                "description": "",</w:t>
            </w:r>
            <w:r>
              <w:br/>
              <w:t xml:space="preserve">                "gateway": {</w:t>
            </w:r>
            <w:r>
              <w:br/>
              <w:t xml:space="preserve">                    "id": "80091dfb-9fb9-4d84-86da-471aaab0845c",</w:t>
            </w:r>
            <w:r>
              <w:br/>
              <w:t xml:space="preserve">                    "type": "CREDITCARD"</w:t>
            </w:r>
            <w:r>
              <w:br/>
              <w:t xml:space="preserve">                },</w:t>
            </w:r>
            <w:r>
              <w:br/>
              <w:t xml:space="preserve">                "images": {</w:t>
            </w:r>
            <w:r>
              <w:br/>
              <w:t xml:space="preserve">                    "desktop": "https://merchant.mpstelkom.id/mps/api/file/system/product/20210929115902-visa.png",</w:t>
            </w:r>
            <w:r>
              <w:br/>
              <w:t xml:space="preserve">                    "mobile": "https://merchant.mpstelkom.id/mps/api/file/system/product/20210929115902-visa.png"</w:t>
            </w:r>
            <w:r>
              <w:br/>
              <w:t xml:space="preserve">                },</w:t>
            </w:r>
            <w:r>
              <w:br/>
              <w:t xml:space="preserve">                "isDefault": false,</w:t>
            </w:r>
            <w:r>
              <w:br/>
              <w:t xml:space="preserve">                "link": "",</w:t>
            </w:r>
            <w:r>
              <w:br/>
              <w:t xml:space="preserve">                "maximumTransaction": 0,</w:t>
            </w:r>
            <w:r>
              <w:br/>
              <w:t xml:space="preserve">                "minimumTransaction": 0,</w:t>
            </w:r>
            <w:r>
              <w:br/>
              <w:t xml:space="preserve">                "title": "Mastercard atau VISA atau JCB",</w:t>
            </w:r>
            <w:r>
              <w:br/>
              <w:t xml:space="preserve">                "transactionFee": 1010</w:t>
            </w:r>
            <w:r>
              <w:br/>
              <w:t xml:space="preserve">            },</w:t>
            </w:r>
            <w:r>
              <w:br/>
              <w:t xml:space="preserve">            {</w:t>
            </w:r>
            <w:r>
              <w:br/>
              <w:t xml:space="preserve">                "adminFee": 0,</w:t>
            </w:r>
            <w:r>
              <w:br/>
              <w:t xml:space="preserve">                "code": "finpay_cc",</w:t>
            </w:r>
            <w:r>
              <w:br/>
            </w:r>
            <w:r>
              <w:lastRenderedPageBreak/>
              <w:t xml:space="preserve">                "description": "",</w:t>
            </w:r>
            <w:r>
              <w:br/>
              <w:t xml:space="preserve">                "gateway": {</w:t>
            </w:r>
            <w:r>
              <w:br/>
              <w:t xml:space="preserve">                    "id": "86db5c59-2cca-44a1-973d-e7c0441774ea",</w:t>
            </w:r>
            <w:r>
              <w:br/>
              <w:t xml:space="preserve">                    "type": "CREDITCARD"</w:t>
            </w:r>
            <w:r>
              <w:br/>
              <w:t xml:space="preserve">                },</w:t>
            </w:r>
            <w:r>
              <w:br/>
              <w:t xml:space="preserve">                "images": {</w:t>
            </w:r>
            <w:r>
              <w:br/>
              <w:t xml:space="preserve">                    "desktop": "https://merchant.mpstelkom.id/mps/api/file/system/product/20210929115902-visa.png",</w:t>
            </w:r>
            <w:r>
              <w:br/>
              <w:t xml:space="preserve">                    "mobile": "https://merchant.mpstelkom.id/mps/api/file/system/product/20210929115902-visa.png"</w:t>
            </w:r>
            <w:r>
              <w:br/>
              <w:t xml:space="preserve">                },</w:t>
            </w:r>
            <w:r>
              <w:br/>
              <w:t xml:space="preserve">                "isDefault": false,</w:t>
            </w:r>
            <w:r>
              <w:br/>
              <w:t xml:space="preserve">                "link": "",</w:t>
            </w:r>
            <w:r>
              <w:br/>
              <w:t xml:space="preserve">                "maximumTransaction": 0,</w:t>
            </w:r>
            <w:r>
              <w:br/>
              <w:t xml:space="preserve">                "minimumTransaction": 0,</w:t>
            </w:r>
            <w:r>
              <w:br/>
              <w:t xml:space="preserve">                "title": "Mastercard atau VISA",</w:t>
            </w:r>
            <w:r>
              <w:br/>
              <w:t xml:space="preserve">                "transactionFee": 2000</w:t>
            </w:r>
            <w:r>
              <w:br/>
              <w:t xml:space="preserve">            }</w:t>
            </w:r>
            <w:r>
              <w:br/>
              <w:t xml:space="preserve">        ],</w:t>
            </w:r>
            <w:r>
              <w:br/>
              <w:t xml:space="preserve">        "title": "Kartu Kredit / Debit"</w:t>
            </w:r>
            <w:r>
              <w:br/>
              <w:t xml:space="preserve">    },</w:t>
            </w:r>
            <w:r>
              <w:br/>
              <w:t xml:space="preserve">    {</w:t>
            </w:r>
            <w:r>
              <w:br/>
              <w:t xml:space="preserve">        "description": "",</w:t>
            </w:r>
            <w:r>
              <w:br/>
              <w:t xml:space="preserve">        "listPayment": [</w:t>
            </w:r>
            <w:r>
              <w:br/>
              <w:t xml:space="preserve">            {</w:t>
            </w:r>
            <w:r>
              <w:br/>
              <w:t xml:space="preserve">                "adminFee": 0,</w:t>
            </w:r>
            <w:r>
              <w:br/>
              <w:t xml:space="preserve">                "code": "QREN",</w:t>
            </w:r>
            <w:r>
              <w:br/>
              <w:t xml:space="preserve">                "description": "",</w:t>
            </w:r>
            <w:r>
              <w:br/>
              <w:t xml:space="preserve">                "gateway": {</w:t>
            </w:r>
            <w:r>
              <w:br/>
              <w:t xml:space="preserve">                    "id": "e6505b7c-833c-4a3c-8e2f-8e17cfa62509",</w:t>
            </w:r>
            <w:r>
              <w:br/>
              <w:t xml:space="preserve">                    "type": "QRPAYMENT"</w:t>
            </w:r>
            <w:r>
              <w:br/>
              <w:t xml:space="preserve">                },</w:t>
            </w:r>
            <w:r>
              <w:br/>
              <w:t xml:space="preserve">                "images": {</w:t>
            </w:r>
            <w:r>
              <w:br/>
              <w:t xml:space="preserve">                    "desktop": "https://merchant.mpstelkom.id/mps/api/file/system/product/20210211152708-qris.png",</w:t>
            </w:r>
            <w:r>
              <w:br/>
              <w:t xml:space="preserve">                    "mobile": "https://merchant.mpstelkom.id/mps/api/file/system/product/20210211152708-qris.png"</w:t>
            </w:r>
            <w:r>
              <w:br/>
              <w:t xml:space="preserve">                },</w:t>
            </w:r>
            <w:r>
              <w:br/>
              <w:t xml:space="preserve">                "isDefault": false,</w:t>
            </w:r>
            <w:r>
              <w:br/>
              <w:t xml:space="preserve">                "link": "",</w:t>
            </w:r>
            <w:r>
              <w:br/>
              <w:t xml:space="preserve">                "maximumTransaction": 0,</w:t>
            </w:r>
            <w:r>
              <w:br/>
            </w:r>
            <w:r>
              <w:lastRenderedPageBreak/>
              <w:t xml:space="preserve">                "minimumTransaction": 0,</w:t>
            </w:r>
            <w:r>
              <w:br/>
              <w:t xml:space="preserve">                "title": "Pembayaran QR",</w:t>
            </w:r>
            <w:r>
              <w:br/>
              <w:t xml:space="preserve">                "transactionFee": 0</w:t>
            </w:r>
            <w:r>
              <w:br/>
              <w:t xml:space="preserve">            }</w:t>
            </w:r>
            <w:r>
              <w:br/>
              <w:t xml:space="preserve">        ],</w:t>
            </w:r>
            <w:r>
              <w:br/>
              <w:t xml:space="preserve">        "title": "Pembayaran QR"</w:t>
            </w:r>
            <w:r>
              <w:br/>
              <w:t xml:space="preserve">    },</w:t>
            </w:r>
            <w:r>
              <w:br/>
              <w:t xml:space="preserve">    {</w:t>
            </w:r>
            <w:r>
              <w:br/>
              <w:t xml:space="preserve">        "description": "Transaksi dicek otomatis oleh sistem",</w:t>
            </w:r>
            <w:r>
              <w:br/>
              <w:t xml:space="preserve">        "listPayment": [</w:t>
            </w:r>
            <w:r>
              <w:br/>
              <w:t xml:space="preserve">            {</w:t>
            </w:r>
            <w:r>
              <w:br/>
              <w:t xml:space="preserve">                "adminFee": 0,</w:t>
            </w:r>
            <w:r>
              <w:br/>
              <w:t xml:space="preserve">                "code": "xendit_va_mandiri",</w:t>
            </w:r>
            <w:r>
              <w:br/>
              <w:t xml:space="preserve">                "description": "[\n    {\n        \"title\": \"ATM\",\n        \"description\": \"&lt;div class=\\\"step\\\"&gt; &lt;ol&gt;&lt;li&gt;Masukkan ATM dan tekan &amp;quot;Bahasa Indonesia&lt;/li&gt;&lt;li&gt;Masukkan PIN, lalu tekan &amp;quot;Benar&amp;quot;&lt;/li&gt;&lt;li&gt;Pilih &amp;quot;Pembayaran&amp;quot;, lalu pilih &amp;quot;Multi Payment&amp;quot;&lt;/li&gt;&lt;li&gt;Masukkan kode perusahaan &amp;apos;88908&amp;apos; (88908 XENDIT) untuk closed amount VA dan &amp;lsquo;88608&amp;rsquo; (88608 XENDIT) untuk open amount VA, lalu tekan &amp;apos;BENAR&amp;apos;&lt;/li&gt;&lt;li&gt;Masukkan Nomor Virtual Account 88908988586665460 (contoh), lalu tekan &amp;apos;BENAR&amp;apos;&lt;/li&gt;&lt;li&gt;Untuk open amount VA, masukkan nominal yang ingin di transfer, lalu tekan &amp;quot;BENAR&amp;quot;&lt;/li&gt;&lt;li&gt;Informasi pelanggan akan ditampilkan, pilih nomor 1 sesuai dengan nominal pembayaran kemudian tekan &amp;quot;YA&amp;quot;&lt;/li&gt;&lt;li&gt;Konfirmasi pembayaran akan muncul, tekan &amp;quot;YES&amp;quot;, untuk melanjutkan&lt;/li&gt;&lt;li&gt;Simpan bukti transaksi anda&lt;/li&gt;&lt;li&gt;Transaksi anda berhasil&lt;/li&gt;&lt;li&gt;Setelah transaksi anda selesai, invoice ini akan diupdate secara otomatis. Proses ini mungkin memakan waktu hingga 5 menit&lt;/li&gt;&lt;/ol&gt;&lt;div class=\\\"clear\\\"&gt;&lt;/div&gt;&lt;/div&gt;\"\n    },\n    {\n        \"title\": \"Internet Banking\",\n        \"description\": \"&lt;div class=\\\"step\\\"&gt; &lt;ol&gt;&lt;li&gt;Buka situs Mandiri Internet Banking &lt;a href=\\\"https://ibank.bankmandiri.co.id\\\"&gt;https://ibank.bankmandiri.co.id&lt;/a&gt;&lt;/li&gt;&lt;li&gt;Masuk menggunakan USER ID dan PASSWORD anda&lt;/li&gt;&lt;li&gt;Buka halaman beranda, kemudian pilih &amp;quot;Pembayaran&amp;quot;&lt;/li&gt;&lt;li&gt;Pilih &amp;quot;Multi Payment&amp;quot;&lt;/li&gt;&lt;li&gt;Pilih 88908 XENDIT (untuk closed VA) dan 88608 XENDIT (untuk open VA) sebagai penyedia jasa&lt;/li&gt;&lt;li&gt;Masukkan Nomor Virtual Account 88908988586665460 (contoh)&lt;/li&gt;&lt;li&gt;Lalu pilih </w:t>
            </w:r>
            <w:r>
              <w:lastRenderedPageBreak/>
              <w:t>Lanjut&lt;/li&gt;&lt;li&gt;Apabila semua detail benar tekan &amp;quot;KONFIRMASI&amp;quot;&lt;/li&gt;&lt;li&gt;Masukkan PIN / Challenge Code Token&lt;/li&gt;&lt;li&gt;Setelah transaksi pembayaran Anda selesai, simpan bukti pembayaran&lt;/li&gt;&lt;li&gt;Invoice ini akan diperbarui secara otomatis. Ini bisa memakan waktu hingga 5 menit&lt;/li&gt;&lt;/ol&gt;&lt;div class=\\\"clear\\\"&gt;&lt;/div&gt;&lt;/div&gt;\"\n    },\n    {\n        \"title\": \"Mobile Banking (Old Livin by Mandiri)\",\n        \"description\": \"&lt;div class=\\\"step\\\"&gt; &lt;ol&gt;&lt;li&gt;Buka aplikasi Mandiri Online, masukkan USERNAME dan PASSWORD anda&lt;/li&gt;&lt;li&gt;Pilih &amp;quot;Bayar&amp;quot;&lt;/li&gt;&lt;li&gt;Pilih &amp;quot;Multipayment&amp;quot;&lt;/li&gt;&lt;li&gt;Pilih 88908 XENDIT (untuk closed VA) dan 88608 (untuk open VA) sebagai penyedia jasa&lt;/li&gt;&lt;li&gt;Masukkan Nomor Virtual Account 88908988586665460 (contoh)&lt;/li&gt;&lt;li&gt;Tekan Lanjut&lt;/li&gt;&lt;li&gt;Tinjau dan konfirmasi detail transaksi anda, lalu tekan Konfirmasi&lt;/li&gt;&lt;li&gt;Selesaikan transaksi dengan memasukkan MPIN anda&lt;/li&gt;&lt;li&gt;Setelah transaksi pembayaran Anda selesai, simpan bukti pembayaran&lt;/li&gt;&lt;li&gt;Invoice ini akan diperbarui secara otomatis. Ini bisa memakan waktu hingga 5 menit&lt;/li&gt;&lt;/ol&gt;&lt;div class=\\\"clear\\\"&gt;&lt;/div&gt;&lt;/div&gt;\"\n    },\n    {\n        \"title\": \"Mobile Banking (New Livin by Mandiri)\",\n        \"description\": \"&lt;div class=\\\"step\\\"&gt; &lt;ol&gt;&lt;li&gt;Buka aplikasi Livin by Mandiri, masukkan PASSWORD atau lakukan verifikasi wajah&lt;/li&gt;&lt;li&gt;Pilih &amp;quot;Bayar&amp;quot;&lt;/li&gt;&lt;li&gt;Cari &amp;ldquo;Xendit 88608&amp;rdquo; (untuk Open VA) atau &amp;ldquo;Xendit 88908&amp;rdquo; (untuk Closed VA)&lt;/li&gt;&lt;li&gt;Pilih Xendit 88608 (untuk open VA) dan 88908 (untuk closed VA) sebagai penyedia jasa&lt;/li&gt;&lt;li&gt;Masukkan Nomor Virtual Account 88908988586665460 (contoh)&lt;/li&gt;&lt;li&gt;Masukkan nominal yang ingin dibayarkan (Jika VA merupakan closed VA, maka nominal akan otomatis terisi)&lt;/li&gt;&lt;li&gt;Tinjau dan konfirmasi detail transaksi anda, lalu tekan Konfirmasi&lt;/li&gt;&lt;li&gt;Selesaikan transaksi dengan memasukkan MPIN anda&lt;/li&gt;&lt;li&gt;Setelah transaksi pembayaran Anda selesai simpan bukti pembayaran&lt;/li&gt;&lt;li&gt;Invoice ini akan diperbarui secara otomatis. Ini bisa memakan waktu hingga 5 menit&lt;/li&gt;&lt;/ol&gt;&lt;div class=\\\"clear\\\"&gt;&lt;/div&gt;&lt;/div&gt;\"\n    }\n]",</w:t>
            </w:r>
            <w:r>
              <w:br/>
              <w:t xml:space="preserve">                "gateway": {</w:t>
            </w:r>
            <w:r>
              <w:br/>
              <w:t xml:space="preserve">                    "id": "80091dfb-9fb9-4d84-86da-471aaab0845c",</w:t>
            </w:r>
            <w:r>
              <w:br/>
              <w:t xml:space="preserve">                    "type": "VA"</w:t>
            </w:r>
            <w:r>
              <w:br/>
            </w:r>
            <w:r>
              <w:lastRenderedPageBreak/>
              <w:t xml:space="preserve">                },</w:t>
            </w:r>
            <w:r>
              <w:br/>
              <w:t xml:space="preserve">                "images": {</w:t>
            </w:r>
            <w:r>
              <w:br/>
              <w:t xml:space="preserve">                    "desktop": "https://storage-dev.mysooltan.co.id/images/logo/bank-mandiri.png",</w:t>
            </w:r>
            <w:r>
              <w:br/>
              <w:t xml:space="preserve">                    "mobile": "https://storage-dev.mysooltan.co.id/images/logo/bank-mandiri.png"</w:t>
            </w:r>
            <w:r>
              <w:br/>
              <w:t xml:space="preserve">                },</w:t>
            </w:r>
            <w:r>
              <w:br/>
              <w:t xml:space="preserve">                "isDefault": true,</w:t>
            </w:r>
            <w:r>
              <w:br/>
              <w:t xml:space="preserve">                "link": "",</w:t>
            </w:r>
            <w:r>
              <w:br/>
              <w:t xml:space="preserve">                "maximumTransaction": 0,</w:t>
            </w:r>
            <w:r>
              <w:br/>
              <w:t xml:space="preserve">                "minimumTransaction": 0,</w:t>
            </w:r>
            <w:r>
              <w:br/>
              <w:t xml:space="preserve">                "title": "Mandiri",</w:t>
            </w:r>
            <w:r>
              <w:br/>
              <w:t xml:space="preserve">                "transactionFee": 2000</w:t>
            </w:r>
            <w:r>
              <w:br/>
              <w:t xml:space="preserve">            },</w:t>
            </w:r>
            <w:r>
              <w:br/>
              <w:t xml:space="preserve">            {</w:t>
            </w:r>
            <w:r>
              <w:br/>
              <w:t xml:space="preserve">                "adminFee": 0,</w:t>
            </w:r>
            <w:r>
              <w:br/>
              <w:t xml:space="preserve">                "code": "bni_ecoll_va",</w:t>
            </w:r>
            <w:r>
              <w:br/>
              <w:t xml:space="preserve">                "description": "[\n    {\n        \"title\": \"ATM\",\n        \"description\": \"&lt;div class=\\\"step\\\"&gt; &lt;ol&gt;&lt;li&gt;Masukkan kartu BNI&lt;/li&gt;&lt;li&gt;Pilih Bahasa&lt;/li&gt;&lt;li&gt;Masukkan PIN ATM&amp;nbsp;&lt;/li&gt;&lt;li&gt;Pilih &lt;strong&gt;Menu Lainnya&lt;/strong&gt;&lt;/li&gt;&lt;li&gt;Pilih &lt;strong&gt;Transfer&lt;/strong&gt;&lt;/li&gt;&lt;li&gt;Pilih &lt;strong&gt;Rekening Tabungan&lt;/strong&gt;&lt;/li&gt;&lt;li&gt;Pilih &lt;strong&gt;Ke Rekening BNI&lt;/strong&gt;&lt;/li&gt;&lt;li&gt;&amp;nbsp;Masukkan nomor virtual account sesuai dengan yang tercantum pada checkout pembayaran&lt;/li&gt;&lt;li&gt;Masukkan nominal transfer&lt;/li&gt;&lt;li&gt;Konfirmasi Pemindahbukuan &lt;strong&gt;Tekan Jika Ya&lt;/strong&gt; dan transaksi selesai&lt;/li&gt;&lt;/ol&gt;&lt;div class=\\\"clear\\\"&gt;&lt;/div&gt;&lt;/div&gt;\"\n    },\n    {\n        \"title\": \"Internet Banking\",\n        \"description\": \"&lt;div class=\\\"step\\\"&gt; &lt;ol&gt;&lt;li&gt;Ketik url &lt;a href=\\\"https://ibank.bni.co.id/\\\"&gt;https://ibank.bni.co.id/&lt;/a&gt; di browser Anda, klik &lt;strong&gt;Masuk&lt;/strong&gt;&lt;/li&gt;&lt;li&gt;Masukkan User ID dan Password&lt;/li&gt;&lt;li&gt;Klik Menu &lt;strong&gt;Transfer&lt;/strong&gt; kemudian pilih &lt;strong&gt;Tambah Rekening Favorit&lt;/strong&gt;, Pilih &lt;strong&gt;Antar Rekening BNI&lt;/strong&gt; atau Jika melalui desktop pilih menu &lt;strong&gt;Transaksi&lt;/strong&gt; kemudian &lt;strong&gt;Atur Rekening Tujuan&lt;/strong&gt; lalu &lt;strong&gt;Tambah Rekening Tujuan&lt;/strong&gt;.&lt;/li&gt;&lt;li&gt;Masukkan nama dan nomor Virtual Account pada kolom Nomor Rekening&lt;/li&gt;&lt;li&gt;Masukkan Kode Otentikasi Token&lt;/li&gt;&lt;li&gt;Pilih Lanjut dan pembayaran selesai.&lt;/li&gt;&lt;/ol&gt;&lt;div class=\\\"clear\\\"&gt;&lt;/div&gt;&lt;/div&gt;\"\n    },\n    {\n        \"title\": \"Mobile Banking\",\n        \"description\": \"&lt;div class=\\\"step\\\"&gt; &lt;ol&gt;&lt;li&gt;Akses </w:t>
            </w:r>
            <w:r>
              <w:lastRenderedPageBreak/>
              <w:t>Aplikasi BNI Mobile Banking di handphone Anda&lt;/li&gt;&lt;li&gt;Masukkan User ID dan password&lt;/li&gt;&lt;li&gt;Pilih menu &lt;strong&gt;Transfer&lt;/strong&gt;&lt;/li&gt;&lt;li&gt;Pilih &lt;strong&gt;Antar Rekening BNI&lt;/strong&gt; kemudian pilih &lt;strong&gt;Input Rekening Baru&lt;/strong&gt;&lt;/li&gt;&lt;li&gt;Masukkan nomor Rekening Debit dan Rekening Tujuan / nomor virtual account. Kemudian klik &lt;strong&gt;lanjut&lt;/strong&gt;&lt;/li&gt;&lt;li&gt;Konfirmasi transaksi dan masukkan password transaksi, klik &lt;strong&gt;lanjut&lt;/strong&gt; dan pembayaran selesai.&lt;/li&gt;&lt;/ol&gt;&lt;div class=\\\"clear\\\"&gt;&lt;/div&gt;&lt;/div&gt;\"\n    },\n    {\n        \"title\": \"Teller\",\n        \"description\": \"&lt;div class=\\\"step\\\"&gt; &lt;ol&gt;&lt;li&gt;Mengisi formulir setoran rekening atau pemindabukuan/transfer&lt;/li&gt;&lt;li&gt;Mengisi tanggal transaksi&lt;/li&gt;&lt;li&gt;Tulis jumlah nominal setoran tunai&lt;/li&gt;&lt;li&gt;Isi nama pemilik rekening dan nomor rekening virtual account&lt;/li&gt;&lt;li&gt;Tuliskan nama dan tanda tangan penyetor, untuk form pemindahbukuan/transfer tuliskan nama dan nomor rekening penyetor dan BNI Cabang Pembuka Rekening&lt;/li&gt;&lt;li&gt;Nasabah memberikan form yang diisi ke teller dan melakukan transaksi.&lt;/li&gt;&lt;/ol&gt;&lt;div class=\\\"clear\\\"&gt;&lt;/div&gt;&lt;/div&gt;\"\n    }\n]",</w:t>
            </w:r>
            <w:r>
              <w:br/>
              <w:t xml:space="preserve">                "gateway": {</w:t>
            </w:r>
            <w:r>
              <w:br/>
              <w:t xml:space="preserve">                    "id": "e51e3f51-6e5d-42ec-9c90-07fa522aaded",</w:t>
            </w:r>
            <w:r>
              <w:br/>
              <w:t xml:space="preserve">                    "type": "VA"</w:t>
            </w:r>
            <w:r>
              <w:br/>
              <w:t xml:space="preserve">                },</w:t>
            </w:r>
            <w:r>
              <w:br/>
              <w:t xml:space="preserve">                "images": {</w:t>
            </w:r>
            <w:r>
              <w:br/>
              <w:t xml:space="preserve">                    "desktop": "https://storage-dev.mysooltan.co.id/images/logo/bank-bni.png",</w:t>
            </w:r>
            <w:r>
              <w:br/>
              <w:t xml:space="preserve">                    "mobile": "https://storage-dev.mysooltan.co.id/images/logo/bank-bni.png"</w:t>
            </w:r>
            <w:r>
              <w:br/>
              <w:t xml:space="preserve">                },</w:t>
            </w:r>
            <w:r>
              <w:br/>
              <w:t xml:space="preserve">                "isDefault": false,</w:t>
            </w:r>
            <w:r>
              <w:br/>
              <w:t xml:space="preserve">                "link": "",</w:t>
            </w:r>
            <w:r>
              <w:br/>
              <w:t xml:space="preserve">                "maximumTransaction": 0,</w:t>
            </w:r>
            <w:r>
              <w:br/>
              <w:t xml:space="preserve">                "minimumTransaction": 0,</w:t>
            </w:r>
            <w:r>
              <w:br/>
              <w:t xml:space="preserve">                "title": "BNI",</w:t>
            </w:r>
            <w:r>
              <w:br/>
              <w:t xml:space="preserve">                "transactionFee": 3500</w:t>
            </w:r>
            <w:r>
              <w:br/>
              <w:t xml:space="preserve">            },</w:t>
            </w:r>
            <w:r>
              <w:br/>
              <w:t xml:space="preserve">            {</w:t>
            </w:r>
            <w:r>
              <w:br/>
              <w:t xml:space="preserve">                "adminFee": 0,</w:t>
            </w:r>
            <w:r>
              <w:br/>
              <w:t xml:space="preserve">                "code": "xendit_va_permata",</w:t>
            </w:r>
            <w:r>
              <w:br/>
              <w:t xml:space="preserve">                "description": "[\n    {\n        \"title\": \"ATM\",\n        \"description\": \"&lt;div class=\\\"step\\\"&gt; &lt;ol&gt; &lt;li&gt;Masukkan kartu ATM Permata anda&amp;nbsp;&lt;/li&gt;&lt;li&gt;Masukkan PIN LANGKAH 2: DETAIL PEMBAYARAN&amp;nbsp;&lt;/li&gt;&lt;li&gt;Pilih </w:t>
            </w:r>
            <w:r>
              <w:lastRenderedPageBreak/>
              <w:t>menu &amp;quot;Transaksi Lainnya&amp;quot;&amp;nbsp;&lt;/li&gt;&lt;li&gt;Pilih menu &amp;quot;Pembayaran&amp;quot;&amp;nbsp;&lt;/li&gt;&lt;li&gt;Pilih menu &amp;quot;Pembayaran Lainnya&amp;quot;&amp;nbsp;&lt;/li&gt;&lt;li&gt;Pilih menu &amp;quot;Virtual Account&amp;quot;&amp;nbsp;&lt;/li&gt;&lt;li&gt;Masukkan Nomor Virtual Account 7293988549175775&amp;nbsp;&lt;/li&gt;&lt;li&gt;Lalu pilih rekening debet yang akan digunakan&amp;nbsp;&lt;/li&gt;&lt;li&gt;Konfirmasi detail transaksi anda.&lt;/li&gt;&lt;li&gt;Transaksi Anda telah selesai. Setelah transaksi anda selesai, invoice ini akan diupdate secara otomatis. Proses ini mungkin memakan waktu hingga 5 menit&lt;/li&gt;&lt;/ol&gt;&lt;div class=\\\"clear\\\"&gt;&lt;/div&gt;&lt;/div&gt;\"\n    },\n    {\n        \"title\": \"Internet Banking\",\n        \"description\": \"&lt;div class=\\\"step\\\"&gt; &lt;ol&gt;&lt;li&gt;Buka situs &lt;a href=\\\"https://new.permatanet.com\\\"&gt;https://new.permatanet.com&lt;/a&gt;&lt;/li&gt;&lt;li&gt;Masukkan User ID dan Password&lt;/li&gt;&lt;li&gt;Pilih &amp;quot;Pembayaran Tagihan&amp;quot;&lt;/li&gt;&lt;li&gt;Pilih &amp;quot;Virtual Account&amp;quot;&lt;/li&gt;&lt;li&gt;Masukkan Nomor Virtual Account 7293988549175775&lt;/li&gt;&lt;li&gt;Periksa kembali detail pembayaran anda&lt;/li&gt;&lt;li&gt;Masukkan otentikasi transaksi/token&lt;/li&gt;&lt;li&gt;Transaksi Anda telah selesai. Setelah transaksi anda selesai, invoice ini akan diupdate secara otomatis. Proses ini mungkin memakan waktu hingga 5 menit&lt;/li&gt;&lt;/ol&gt;&lt;div class=\\\"clear\\\"&gt;&lt;/div&gt;&lt;/div&gt;\"\n    },\n    {\n        \"title\": \"Mobile Banking\",\n        \"description\": \"&lt;div class=\\\"step\\\"&gt; &lt;ol&gt;&lt;li&gt;Buka aplikasi Permata Mobile Internet&lt;/li&gt;&lt;li&gt;Masukkan User ID dan Password&lt;/li&gt;&lt;li&gt;Pilih &amp;quot;Pembayaran Tagihan&amp;quot;&lt;/li&gt;&lt;li&gt;Pilih &amp;quot;Virtual Account&amp;quot;&lt;/li&gt;&lt;li&gt;Masukkan Nomor Virtual Account Anda 7293988549175775&lt;/li&gt;&lt;li&gt;Masukkan otentikasi transaksi/token&lt;/li&gt;&lt;li&gt;Transaksi Anda telah selesai. Setelah transaksi anda selesai, invoice ini akan diupdate secara otomatis. Proses ini mungkin memakan waktu hingga 5 menit&lt;/li&gt;&lt;/ol&gt;&lt;div class=\\\"clear\\\"&gt;&lt;/div&gt;&lt;/div&gt;\"\n    }\n]",</w:t>
            </w:r>
            <w:r>
              <w:br/>
              <w:t xml:space="preserve">                "gateway": {</w:t>
            </w:r>
            <w:r>
              <w:br/>
              <w:t xml:space="preserve">                    "id": "80091dfb-9fb9-4d84-86da-471aaab0845c",</w:t>
            </w:r>
            <w:r>
              <w:br/>
              <w:t xml:space="preserve">                    "type": "VA"</w:t>
            </w:r>
            <w:r>
              <w:br/>
              <w:t xml:space="preserve">                },</w:t>
            </w:r>
            <w:r>
              <w:br/>
              <w:t xml:space="preserve">                "images": {</w:t>
            </w:r>
            <w:r>
              <w:br/>
              <w:t xml:space="preserve">                    "desktop": "https://storage-dev.mysooltan.co.id/images/logo/bank-permata.png",</w:t>
            </w:r>
            <w:r>
              <w:br/>
              <w:t xml:space="preserve">                    "mobile": "https://storage-</w:t>
            </w:r>
            <w:r>
              <w:lastRenderedPageBreak/>
              <w:t>dev.mysooltan.co.id/images/logo/bank-permata.png"</w:t>
            </w:r>
            <w:r>
              <w:br/>
              <w:t xml:space="preserve">                },</w:t>
            </w:r>
            <w:r>
              <w:br/>
              <w:t xml:space="preserve">                "isDefault": false,</w:t>
            </w:r>
            <w:r>
              <w:br/>
              <w:t xml:space="preserve">                "link": "",</w:t>
            </w:r>
            <w:r>
              <w:br/>
              <w:t xml:space="preserve">                "maximumTransaction": 0,</w:t>
            </w:r>
            <w:r>
              <w:br/>
              <w:t xml:space="preserve">                "minimumTransaction": 0,</w:t>
            </w:r>
            <w:r>
              <w:br/>
              <w:t xml:space="preserve">                "title": "Permata",</w:t>
            </w:r>
            <w:r>
              <w:br/>
              <w:t xml:space="preserve">                "transactionFee": 2500</w:t>
            </w:r>
            <w:r>
              <w:br/>
              <w:t xml:space="preserve">            },</w:t>
            </w:r>
            <w:r>
              <w:br/>
              <w:t xml:space="preserve">            {</w:t>
            </w:r>
            <w:r>
              <w:br/>
              <w:t xml:space="preserve">                "adminFee": 0,</w:t>
            </w:r>
            <w:r>
              <w:br/>
              <w:t xml:space="preserve">                "code": "xendit_va_bri",</w:t>
            </w:r>
            <w:r>
              <w:br/>
              <w:t xml:space="preserve">                "description": "[\n    {\n        \"title\": \"ATM BRI\",\n        \"description\": \"&lt;div class=\\\"step\\\"&gt; &lt;ol&gt; &lt;li&gt;Masukkan kartu, kemudian pilih bahasa dan masukkan PIN anda&lt;/li&gt;&lt;li&gt;Pilih &amp;quot;Transaksi Lain&amp;quot; dan pilih &amp;quot;Pembayaran&amp;quot;&lt;/li&gt;&lt;li&gt;Pilih menu &amp;quot;Lainnya&amp;quot; dan pilih &amp;quot;Briva&amp;quot;&lt;/li&gt;&lt;li&gt;Masukkan Nomor Virtual Account 92001988572642231 dan jumlah yang ingin anda bayarkan&lt;/li&gt;&lt;li&gt;Periksa data transaksi dan tekan &amp;quot;YA&amp;quot;&lt;/li&gt;&lt;li&gt;Setelah transaksi anda selesai, invoice ini akan diupdate secara otomatis. Proses ini mungkin memakan waktu hingga 5 menit&lt;/li&gt;&lt;/ol&gt;&lt;div class=\\\"clear\\\"&gt;&lt;/div&gt;&lt;/div&gt;\"\n    },\n    {\n        \"title\": \"Internet Banking BRI\",\n        \"description\": \"&lt;div class=\\\"step\\\"&gt; &lt;ol&gt;&lt;li&gt;Buka situs https://ib.bri.co.id/ib-bri/, dan masukkan USER ID dan PASSWORD anda&lt;/li&gt;&lt;li&gt;Pilih &amp;quot;Pembayaran&amp;quot; dan pilih &amp;quot;Briva&amp;quot;&lt;/li&gt;&lt;li&gt;Masukkan Nomor Virtual Account 92001988572642231 dan jumlah yang ingin anda bayarkan&lt;/li&gt;&lt;li&gt;Masukkan password anda kemudian masukkan mToken internet banking&lt;/li&gt;&lt;li&gt;Setelah transaksi anda selesai, invoice ini akan diupdate secara otomatis. Proses ini mungkin memakan waktu hingga 5 menit&lt;/li&gt;&lt;/ol&gt;&lt;div class=\\\"clear\\\"&gt;&lt;/div&gt;&lt;/div&gt;\"\n    },\n    {\n        \"title\": \"Mobile Banking BRI\",\n        \"description\": \"&lt;div class=\\\"step\\\"&gt; &lt;ol&gt;&lt;li&gt;Buka aplikasi BRI Mobile Banking, masukkan USER ID dan PIN anda&lt;/li&gt;&lt;li&gt;&amp;nbsp;Pilih &amp;quot;Pembayaran&amp;quot; dan pilih &amp;quot;Briva&amp;quot;&lt;/li&gt;&lt;li&gt;Masukkan Nomor Virtual Account anda 92001988572642231 dan jumlah yang ingin anda bayarkan&lt;/li&gt;&lt;li&gt;Masukkan PIN Mobile Banking BRI&lt;/li&gt;&lt;li&gt;Setelah transaksi anda selesai, invoice ini akan diupdate secara otomatis. Proses ini mungkin memakan waktu hingga 5 menit&lt;/li&gt;&lt;/ol&gt;&lt;div class=\\\"clear\\\"&gt;&lt;/div&gt;&lt;/div&gt;\"\n    }\n]",</w:t>
            </w:r>
            <w:r>
              <w:br/>
            </w:r>
            <w:r>
              <w:lastRenderedPageBreak/>
              <w:t xml:space="preserve">                "gateway": {</w:t>
            </w:r>
            <w:r>
              <w:br/>
              <w:t xml:space="preserve">                    "id": "80091dfb-9fb9-4d84-86da-471aaab0845c",</w:t>
            </w:r>
            <w:r>
              <w:br/>
              <w:t xml:space="preserve">                    "type": "VA"</w:t>
            </w:r>
            <w:r>
              <w:br/>
              <w:t xml:space="preserve">                },</w:t>
            </w:r>
            <w:r>
              <w:br/>
              <w:t xml:space="preserve">                "images": {</w:t>
            </w:r>
            <w:r>
              <w:br/>
              <w:t xml:space="preserve">                    "desktop": "https://storage-dev.mysooltan.co.id/images/logo/bank-bri.png",</w:t>
            </w:r>
            <w:r>
              <w:br/>
              <w:t xml:space="preserve">                    "mobile": "https://storage-dev.mysooltan.co.id/images/logo/bank-bri.png"</w:t>
            </w:r>
            <w:r>
              <w:br/>
              <w:t xml:space="preserve">                },</w:t>
            </w:r>
            <w:r>
              <w:br/>
              <w:t xml:space="preserve">                "isDefault": false,</w:t>
            </w:r>
            <w:r>
              <w:br/>
              <w:t xml:space="preserve">                "link": "",</w:t>
            </w:r>
            <w:r>
              <w:br/>
              <w:t xml:space="preserve">                "maximumTransaction": 0,</w:t>
            </w:r>
            <w:r>
              <w:br/>
              <w:t xml:space="preserve">                "minimumTransaction": 0,</w:t>
            </w:r>
            <w:r>
              <w:br/>
              <w:t xml:space="preserve">                "title": "BRI",</w:t>
            </w:r>
            <w:r>
              <w:br/>
              <w:t xml:space="preserve">                "transactionFee": 3500</w:t>
            </w:r>
            <w:r>
              <w:br/>
              <w:t xml:space="preserve">            },</w:t>
            </w:r>
            <w:r>
              <w:br/>
              <w:t xml:space="preserve">            {</w:t>
            </w:r>
            <w:r>
              <w:br/>
              <w:t xml:space="preserve">                "adminFee": 0,</w:t>
            </w:r>
            <w:r>
              <w:br/>
              <w:t xml:space="preserve">                "code": "BIIATM",</w:t>
            </w:r>
            <w:r>
              <w:br/>
              <w:t xml:space="preserve">                "description": "[\n    {\n        \"title\": \"ATM\",\n        \"description\": \"&lt;div class=\\\"step\\\"&gt; &lt;ol&gt;&lt;li&gt;masukkan kartu ATM Maybank dan PIN Anda&lt;/li&gt;&lt;li&gt;Pilih menu &lt;strong&gt;Virtual Account&lt;/strong&gt;&lt;/li&gt;&lt;li&gt;Masukkan 16 digit &lt;strong&gt;Nomor Virtual Account&lt;/strong&gt;&lt;/li&gt;&lt;li&gt;Pada layar konfirmasi, pastikan tagihan Anda sudah sesuai&lt;/li&gt;&lt;li&gt;Jika sudah sesuai, masukkan jumlah pembayaran&lt;strong&gt;&amp;nbsp;&lt;/strong&gt;sesuai dengan tagihan yang tertera dan pilih &lt;strong&gt;Benar&lt;/strong&gt;&lt;/li&gt;&lt;li&gt;Transaksi selesai.&lt;/li&gt;&lt;/ol&gt;&lt;div class=\\\"clear\\\"&gt;&lt;/div&gt;&lt;/div&gt;\"\n    },\n    {\n        \"title\": \"Internet Banking\",\n        \"description\": \"&lt;div class=\\\"step\\\"&gt;&lt;ol&gt;&lt;li&gt;Buka aplikasi &lt;strong&gt;Maybank Mobile Banking&lt;/strong&gt;&lt;/li&gt;&lt;li&gt;lakukan &lt;strong&gt;log in&amp;nbsp;&lt;/strong&gt;pada Maybank Mobile Banking&lt;/li&gt;&lt;li&gt;Pilih menu transfer&lt;/li&gt;&lt;li&gt;klik &lt;strong&gt;Virtual Account&lt;/strong&gt;&lt;/li&gt;&lt;li&gt;masukkan jumlah sesuai dengan tagihan Anda, kemudian isi rekening tujuan dengan 16 digit &lt;strong&gt;Nomor Virtual Account,&amp;nbsp;&lt;/strong&gt;klik &lt;strong&gt;Kirim&lt;/strong&gt;&lt;/li&gt;&lt;li&gt;Masukkan perintah yang diberikan lewat SMS&lt;/li&gt;&lt;li&gt;Transaksi Selesai&lt;/li&gt;&lt;/ol&gt;&lt;div class=\\\"clear\\\"&gt;&lt;/div&gt;&lt;/div&gt;\"\n    },\n    {\n        \"title\": \"Mobile Banking\",\n        \"description\": \"&lt;div class=\\\"step\\\"&gt;&lt;ol&gt;&lt;li&gt;Buka aplikasi &lt;strong&gt;Maybank Mobile Banking&lt;/strong&gt;&lt;/li&gt;&lt;li&gt;Lakukan &lt;strong&gt;log </w:t>
            </w:r>
            <w:r>
              <w:lastRenderedPageBreak/>
              <w:t>in&amp;nbsp;&lt;/strong&gt;pada Maybank Mobile Banking&lt;/li&gt;&lt;li&gt;Pilih menu &lt;strong&gt;Transfer&lt;/strong&gt;&lt;/li&gt;&lt;li&gt;Klik &lt;strong&gt;Virtual Account&lt;/strong&gt;&lt;/li&gt;&lt;li&gt;Masukkan jumlah sesuai dengan tagihan Anda, kemudian isi rekening tujuan dengan 16 digit &lt;strong&gt;Nomor Virtual Account,&amp;nbsp;&lt;/strong&gt;klik &lt;strong&gt;Kirim&lt;/strong&gt;&lt;/li&gt;&lt;li&gt;masukkan perintah yang diberikan lewat SMS&lt;/li&gt;&lt;li&gt;Transaksi Selesai&lt;/li&gt;&lt;/ol&gt;&lt;div class=\\\"clear\\\"&gt;&lt;/div&gt;&lt;/div&gt;\"\n    },\n    {\n        \"title\": \"Teller\",\n        \"description\": \"&lt;div class=\\\"step\\\"&gt;&lt;ol&gt;&lt;li&gt;Isi slip setoran tunai&lt;/li&gt; &lt;li&gt;Nasabah menyerahkan uang kepada Teller&lt;/li&gt; &lt;li&gt;Teller Maybank melakukan pembukuan transaksi Maybank VA&lt;/li&gt;&lt;/ol&gt;&lt;div class=\\\"clear\\\"&gt;&lt;/div&gt;&lt;/div&gt;\"\n    }\n]",</w:t>
            </w:r>
            <w:r>
              <w:br/>
              <w:t xml:space="preserve">                "gateway": {</w:t>
            </w:r>
            <w:r>
              <w:br/>
              <w:t xml:space="preserve">                    "id": "4835530d-03d2-4b30-a07e-5302e6af8f0a",</w:t>
            </w:r>
            <w:r>
              <w:br/>
              <w:t xml:space="preserve">                    "type": "VA"</w:t>
            </w:r>
            <w:r>
              <w:br/>
              <w:t xml:space="preserve">                },</w:t>
            </w:r>
            <w:r>
              <w:br/>
              <w:t xml:space="preserve">                "images": {</w:t>
            </w:r>
            <w:r>
              <w:br/>
              <w:t xml:space="preserve">                    "desktop": "https://merchant.mpstelkom.id/mps/api/file/system/product/20210929092647-bank_maybank.png",</w:t>
            </w:r>
            <w:r>
              <w:br/>
              <w:t xml:space="preserve">                    "mobile": "https://merchant.mpstelkom.id/mps/api/file/system/product/20210929092647-bank_maybank.png"</w:t>
            </w:r>
            <w:r>
              <w:br/>
              <w:t xml:space="preserve">                },</w:t>
            </w:r>
            <w:r>
              <w:br/>
              <w:t xml:space="preserve">                "isDefault": false,</w:t>
            </w:r>
            <w:r>
              <w:br/>
              <w:t xml:space="preserve">                "link": "",</w:t>
            </w:r>
            <w:r>
              <w:br/>
              <w:t xml:space="preserve">                "maximumTransaction": 0,</w:t>
            </w:r>
            <w:r>
              <w:br/>
              <w:t xml:space="preserve">                "minimumTransaction": 0,</w:t>
            </w:r>
            <w:r>
              <w:br/>
              <w:t xml:space="preserve">                "title": "Maybank",</w:t>
            </w:r>
            <w:r>
              <w:br/>
              <w:t xml:space="preserve">                "transactionFee": 3000</w:t>
            </w:r>
            <w:r>
              <w:br/>
              <w:t xml:space="preserve">            },</w:t>
            </w:r>
            <w:r>
              <w:br/>
              <w:t xml:space="preserve">            {</w:t>
            </w:r>
            <w:r>
              <w:br/>
              <w:t xml:space="preserve">                "adminFee": 0,</w:t>
            </w:r>
            <w:r>
              <w:br/>
              <w:t xml:space="preserve">                "code": "CIMBATM",</w:t>
            </w:r>
            <w:r>
              <w:br/>
              <w:t xml:space="preserve">                "description": "[\n    {\n        \"title\": \"ATM\",\n        \"description\": \"&lt;div class=\\\"step\\\"&gt; &lt;ol&gt; &lt;li&gt;Masukkan kartu ATM dan Pin Anda&lt;/li&gt;&lt;li&gt;Pilih menu &lt;strong&gt;Transfer &amp;gt; Rekening CIMB Niaga/Rekening Ponsel Lain &amp;gt; Rekening CIMB Niaga Lain&lt;/strong&gt;&lt;/li&gt;&lt;li&gt;Masukkan jumlah transaksi yang akan dibayarkan&lt;/li&gt;&lt;li&gt;Masukkan &lt;strong&gt;kode perusahaan (hanya jika diminta) 9079)&lt;/strong&gt;&lt;/li&gt;&lt;li&gt;Masukkan 16 digit &lt;strong&gt;Nomor Virtual </w:t>
            </w:r>
            <w:r>
              <w:lastRenderedPageBreak/>
              <w:t>Account&amp;nbsp;&lt;/strong&gt;&lt;/li&gt;&lt;li&gt;Pada layar konfirmasi, pastikan tagihan Anda sudah sesuai&lt;/li&gt;&lt;li&gt;Transaksi selesai.&lt;/li&gt;&lt;/ol&gt;&lt;div class=\\\"clear\\\"&gt;&lt;/div&gt;&lt;/div&gt;\"\n    },\n    {\n        \"title\": \"Internet Banking\",\n        \"description\": \"&lt;div class=\\\"step\\\"&gt;&lt;ol&gt;&lt;li&gt;login ke &lt;a href=\\\"https://www.cimbclicks.co.id/bcimbniaga/Login.html\\\"&gt;https://www.cimbclicks.co.id/bcimbniaga/Login.html&lt;/a&gt;&lt;/li&gt;&lt;li&gt;Pilih menu &lt;strong&gt;Transfer &amp;gt;&amp;nbsp;&lt;/strong&gt;pilih rekening sumber Anda pada &lt;strong&gt;transfer form&lt;/strong&gt;&lt;/li&gt;&lt;li&gt;Masukan jumlah transaksi yang akan dibayarkan&lt;/li&gt;&lt;li&gt;Pada &lt;strong&gt;transfer to&lt;/strong&gt; pilih menu &lt;strong&gt;Other Account (CIMB NIAGA/Rekeing Ponsel)&amp;nbsp;&lt;/strong&gt;kemudian tekan &lt;strong&gt;Lanjut&lt;/strong&gt;&lt;/li&gt;&lt;li&gt;Pilih &lt;strong&gt;Bank CIMB Niaga&lt;/strong&gt;&lt;/li&gt;&lt;li&gt;Masukkan &lt;strong&gt;kode perusahaan (hanya jika diminta) 8079&lt;/strong&gt;&lt;/li&gt;&lt;li&gt;Masukkan &lt;strong&gt;16 Digit Nomor Virtual Account&lt;/strong&gt;&lt;/li&gt;&lt;li&gt;Pastikan tagihan Anda sudah sesuai&lt;/li&gt;&lt;li&gt;Transaksi selesai.&lt;/li&gt;&lt;/ol&gt;&lt;div class=\\\"clear\\\"&gt;&lt;/div&gt;&lt;/div&gt;\"\n    },\n    {\n        \"title\": \"Mobile Banking\",\n        \"description\": \"&lt;div class=\\\"step\\\"&gt; &lt;ol&gt;&lt;li&gt;Login ke &lt;strong&gt;Go-Mobile&lt;/strong&gt;&lt;/li&gt;&lt;li&gt;Pilih menu &lt;strong&gt;Transfer &amp;gt; Rekening Ponsel/CIMB Niaga&lt;/strong&gt;&lt;/li&gt;&lt;li&gt;Pilih rekening sumer Anda : &lt;strong&gt;CASA&amp;nbsp;&lt;/strong&gt;atau &lt;strong&gt;Rekening Ponsel&lt;/strong&gt;&lt;/li&gt;&lt;li&gt;Pilih rekening penerima : &lt;strong&gt;CASA&lt;/strong&gt;&lt;/li&gt;&lt;li&gt;Masukkan &lt;strong&gt;kode perusahaan (hanya jika diminta) 8079&lt;/strong&gt;&lt;/li&gt;&lt;li&gt;Masukkan 16 digit &lt;strong&gt;Nomor Virtual Account&lt;/strong&gt;&lt;/li&gt;&lt;li&gt;Masukkan jumlah transaksi yang ingin dibayarkan&lt;/li&gt;&lt;li&gt;Pada layar konfirmasi, pastikan tagihan Anda sudah sesuai&lt;/li&gt;&lt;li&gt;Transaksi selesai.&lt;/li&gt;&lt;/ol&gt;&lt;div class=\\\"clear\\\"&gt;&lt;/div&gt;&lt;/div&gt;\"\n    }\n]",</w:t>
            </w:r>
            <w:r>
              <w:br/>
              <w:t xml:space="preserve">                "gateway": {</w:t>
            </w:r>
            <w:r>
              <w:br/>
              <w:t xml:space="preserve">                    "id": "4835530d-03d2-4b30-a07e-5302e6af8f0a",</w:t>
            </w:r>
            <w:r>
              <w:br/>
              <w:t xml:space="preserve">                    "type": "VA"</w:t>
            </w:r>
            <w:r>
              <w:br/>
              <w:t xml:space="preserve">                },</w:t>
            </w:r>
            <w:r>
              <w:br/>
              <w:t xml:space="preserve">                "images": {</w:t>
            </w:r>
            <w:r>
              <w:br/>
              <w:t xml:space="preserve">                    "desktop": "https://merchant.mpstelkom.id/mps/api/file/system/product/20210929092814-bank_cimb.png",</w:t>
            </w:r>
            <w:r>
              <w:br/>
              <w:t xml:space="preserve">                    "mobile": "https://merchant.mpstelkom.id/mps/api/file/system/product/20210929092814-bank_cimb.png"</w:t>
            </w:r>
            <w:r>
              <w:br/>
            </w:r>
            <w:r>
              <w:lastRenderedPageBreak/>
              <w:t xml:space="preserve">                },</w:t>
            </w:r>
            <w:r>
              <w:br/>
              <w:t xml:space="preserve">                "isDefault": false,</w:t>
            </w:r>
            <w:r>
              <w:br/>
              <w:t xml:space="preserve">                "link": "",</w:t>
            </w:r>
            <w:r>
              <w:br/>
              <w:t xml:space="preserve">                "maximumTransaction": 0,</w:t>
            </w:r>
            <w:r>
              <w:br/>
              <w:t xml:space="preserve">                "minimumTransaction": 0,</w:t>
            </w:r>
            <w:r>
              <w:br/>
              <w:t xml:space="preserve">                "title": "CIMB Niaga",</w:t>
            </w:r>
            <w:r>
              <w:br/>
              <w:t xml:space="preserve">                "transactionFee": 3500</w:t>
            </w:r>
            <w:r>
              <w:br/>
              <w:t xml:space="preserve">            },</w:t>
            </w:r>
            <w:r>
              <w:br/>
              <w:t xml:space="preserve">            {</w:t>
            </w:r>
            <w:r>
              <w:br/>
              <w:t xml:space="preserve">                "adminFee": 0,</w:t>
            </w:r>
            <w:r>
              <w:br/>
              <w:t xml:space="preserve">                "code": "DANAMONATM",</w:t>
            </w:r>
            <w:r>
              <w:br/>
              <w:t xml:space="preserve">                "description": "[\n    {\n        \"title\": \"ATM\",\n        \"description\": \"&lt;div class=\\\"step\\\"&gt; &lt;ol&gt;&lt;li&gt;Masukkan Kartu ATM Danamon &amp;amp; PIN Anda&lt;/li&gt;&lt;li&gt;Pilih menu &lt;strong&gt;Pembayaran &amp;gt;&amp;nbsp;&lt;/strong&gt;menu &lt;strong&gt;Lainnya &amp;gt;&amp;nbsp;&lt;/strong&gt;menu &lt;strong&gt;Virtual Account&lt;/strong&gt;&lt;/li&gt;&lt;li&gt;Masukkan &lt;strong&gt;kode perusahaan (hanya jika diminta) 9628&lt;/strong&gt;&lt;/li&gt;&lt;li&gt;Masukkan 16 digit &lt;strong&gt;Nomor Virtual Account&lt;/strong&gt;&lt;/li&gt;&lt;li&gt;Pada layar konfirmasi, pastikan tagihan Anda sudah sesuai&lt;/li&gt;&lt;li&gt;Pilih &lt;strong&gt;&amp;nbsp;Ya&amp;nbsp;&lt;/strong&gt;untuk mengakses transaksi&lt;/li&gt;&lt;li&gt;Transaksi selesai.&lt;/li&gt;&lt;/ol&gt;&lt;div class=\\\"clear\\\"&gt;&lt;/div&gt;&lt;/div&gt;\"\n    },\n    {\n        \"title\": \"Internet Banking\",\n        \"description\": \"&lt;div class=\\\"step\\\"&gt;&lt;ol&gt;&lt;li&gt;Akses D-mobile melalui handphone / PC Anda&lt;/li&gt;&lt;li&gt;Masukkan User ID dan password&lt;/li&gt;&lt;li&gt;Pilih menu &lt;strong&gt;Pembayaran &amp;gt; Virtual Account&lt;/strong&gt;&lt;/li&gt;&lt;li&gt;Masukkan &lt;strong&gt;kode perusahaan (9628)&lt;/strong&gt;&lt;/li&gt;&lt;li&gt;Masukkan 16 digit Virtual Account&lt;/li&gt;&lt;li&gt;Akan muncul rincian pembayaran Anda. Jika sudah benar, masukkan Pin transaksi Anda&lt;/li&gt;&lt;li&gt;Transaksi selesai&lt;/li&gt;&lt;/ol&gt;&lt;div class=\\\"clear\\\"&gt;&lt;/div&gt;&lt;/div&gt;\"\n    },\n    {\n        \"title\": \"Mobile Banking\",\n        \"description\": \"&lt;div class=\\\"step\\\"&gt;&lt;ol&gt;&lt;li&gt;Akses D-mobile melalui handphone / PC Anda&lt;/li&gt;&lt;li&gt;Masukkan User ID dan password&lt;/li&gt;&lt;li&gt;Pilih menu &lt;strong&gt;Pembayaran &amp;gt; Virtual Account&lt;/strong&gt;&lt;/li&gt;&lt;li&gt;Masukkan 16 digit Virtual Account&lt;/li&gt;&lt;li&gt;Akan muncul rincian pembayaran Anda. Jika sudah benar, masukkan Pin transaksi Anda&lt;/li&gt;&lt;li&gt;Transaksi selesai&lt;/li&gt;&lt;/ol&gt;&lt;div class=\\\"clear\\\"&gt;&lt;/div&gt;&lt;/div&gt;\"\n    },\n    {\n        \"title\": \"Teller\",\n        \"description\": \"&lt;div class=\\\"step\\\"&gt;&lt;ol&gt;&lt;li&gt;Isi slip bukti setoran&lt;/li&gt;&lt;li&gt;Nasabah menyerahkan uang kepada teller Danamon&lt;/li&gt;&lt;li&gt;Teller Danamon melakukan pembukuan </w:t>
            </w:r>
            <w:r>
              <w:lastRenderedPageBreak/>
              <w:t>transaksi Danamon VA&lt;/li&gt;&lt;/ol&gt;&lt;div class=\\\"clear\\\"&gt;&lt;/div&gt;&lt;/div&gt;\"\n    }\n]",</w:t>
            </w:r>
            <w:r>
              <w:br/>
              <w:t xml:space="preserve">                "gateway": {</w:t>
            </w:r>
            <w:r>
              <w:br/>
              <w:t xml:space="preserve">                    "id": "4835530d-03d2-4b30-a07e-5302e6af8f0a",</w:t>
            </w:r>
            <w:r>
              <w:br/>
              <w:t xml:space="preserve">                    "type": "VA"</w:t>
            </w:r>
            <w:r>
              <w:br/>
              <w:t xml:space="preserve">                },</w:t>
            </w:r>
            <w:r>
              <w:br/>
              <w:t xml:space="preserve">                "images": {</w:t>
            </w:r>
            <w:r>
              <w:br/>
              <w:t xml:space="preserve">                    "desktop": "https://merchant.mpstelkom.id/mps/api/file/system/product/20210929092723-bank_danamon.png",</w:t>
            </w:r>
            <w:r>
              <w:br/>
              <w:t xml:space="preserve">                    "mobile": "https://merchant.mpstelkom.id/mps/api/file/system/product/20210929092723-bank_danamon.png"</w:t>
            </w:r>
            <w:r>
              <w:br/>
              <w:t xml:space="preserve">                },</w:t>
            </w:r>
            <w:r>
              <w:br/>
              <w:t xml:space="preserve">                "isDefault": false,</w:t>
            </w:r>
            <w:r>
              <w:br/>
              <w:t xml:space="preserve">                "link": "",</w:t>
            </w:r>
            <w:r>
              <w:br/>
              <w:t xml:space="preserve">                "maximumTransaction": 0,</w:t>
            </w:r>
            <w:r>
              <w:br/>
              <w:t xml:space="preserve">                "minimumTransaction": 0,</w:t>
            </w:r>
            <w:r>
              <w:br/>
              <w:t xml:space="preserve">                "title": "Danamon",</w:t>
            </w:r>
            <w:r>
              <w:br/>
              <w:t xml:space="preserve">                "transactionFee": 3000</w:t>
            </w:r>
            <w:r>
              <w:br/>
              <w:t xml:space="preserve">            },</w:t>
            </w:r>
            <w:r>
              <w:br/>
              <w:t xml:space="preserve">            {</w:t>
            </w:r>
            <w:r>
              <w:br/>
              <w:t xml:space="preserve">                "adminFee": 0,</w:t>
            </w:r>
            <w:r>
              <w:br/>
              <w:t xml:space="preserve">                "code": "xendit_va_bsi",</w:t>
            </w:r>
            <w:r>
              <w:br/>
              <w:t xml:space="preserve">                "description": "[\n    {\n        \"title\": \"ATM\",\n        \"description\": \"&lt;div class=\\\"step\\\"&gt; &lt;ol&gt;&lt;li&gt;Masukkan kartu ATM BSI anda&amp;nbsp;&lt;/li&gt;&lt;li&gt;Masukkan PIN&lt;/li&gt;&lt;li&gt;Pilih menu &amp;quot;Pembayaran/Pembelian&amp;quot;&amp;nbsp;&lt;/li&gt;&lt;li&gt;Pilih menu &amp;quot;Institusi&amp;quot;&amp;nbsp;&lt;/li&gt;&lt;li&gt;Masukkan kode BSI VA Nomor Virtual Account Contoh: 9347xxxxxxxxxx&amp;nbsp;&lt;/li&gt;&lt;li&gt;Detail yang ditampilkan: NIM, Nama, &amp;amp; Total Tagihan&amp;nbsp;&lt;/li&gt;&lt;li&gt;Konfirmasi detail transaksi anda&lt;/li&gt;&lt;li&gt;Transaksi Anda telah selesai&amp;nbsp;&lt;/li&gt;&lt;li&gt;Setelah transaksi anda selesai, invoice ini akan diupdate secara otomatis. Proses ini mungkin memakan waktu hingga 5 menit&amp;nbsp;&lt;/li&gt;&lt;/ol&gt;&lt;div class=\\\"clear\\\"&gt;&lt;/div&gt;&lt;/div&gt;\"\n    },\n    {\n        \"title\": \"Internet Banking\",\n        \"description\": \"&lt;div class=\\\"step\\\"&gt; &lt;ol&gt;&lt;li&gt;Buka situs &lt;a href=\\\"https://bsinet.bankbsi.co.id\\\"&gt;https://bsinet.bankbsi.co.id&amp;nbsp;&lt;/a&gt;&lt;/li&gt;&lt;li&gt;Masukkan User ID dan Password&lt;/li&gt;&lt;li&gt;Pilih Menu &amp;ldquo;Pembayaran&amp;rdquo;&amp;nbsp;&lt;/li&gt;&lt;li&gt;Pilih Nomor Rekening BSI Anda&amp;nbsp;&lt;/li&gt;&lt;li&gt;Pilih menu </w:t>
            </w:r>
            <w:r>
              <w:lastRenderedPageBreak/>
              <w:t>&amp;quot;Institusi&amp;quot;&amp;nbsp;&lt;/li&gt;&lt;li&gt;Masukkan nama institusi Xendit (kode 9347)&amp;nbsp;&lt;/li&gt;&lt;li&gt;Masukkan Nomor Virtual Account tanpa diikuti kode institusi (tanpa 4 digit pertama) Contoh: 988619428280&amp;nbsp;&lt;/li&gt;&lt;li&gt;Konfirmasi detail transaksi anda&amp;nbsp;&lt;/li&gt;&lt;li&gt;Masukkan otentikasi transaksi/token&lt;/li&gt;&lt;li&gt;Transaksi Anda telah selesai&amp;nbsp;&lt;/li&gt;&lt;li&gt;Setelah transaksi anda selesai, invoice ini akan diupdate secara otomatis. Proses ini mungkin memakan waktu hingga 5 menit&lt;/li&gt;&lt;/ol&gt;&lt;div class=\\\"clear\\\"&gt;&lt;/div&gt;&lt;/div&gt;\"\n    },\n    {\n        \"title\": \"Mobile Banking\",\n        \"description\": \"&lt;div class=\\\"step\\\"&gt; &lt;ol&gt;&lt;li&gt;Buka aplikasi BSI Mobile&amp;nbsp;&lt;/li&gt;&lt;li&gt;Masukkan User ID dan Password&lt;/li&gt;&lt;li&gt;Pilih Menu &amp;ldquo;Pembayaran&amp;rdquo;&amp;nbsp;&lt;/li&gt;&lt;li&gt;Pilih Nomor Rekening BSI Anda&amp;nbsp;&lt;/li&gt;&lt;li&gt;Pilih menu &amp;quot;Institusi&amp;quot;&amp;nbsp;&lt;/li&gt;&lt;li&gt;Masukkan nama institusi Xendit (kode 9347)&amp;nbsp;&lt;/li&gt;&lt;li&gt;Masukkan Nomor Virtual Account tanpa diikuti kode institusi Contoh: 988619428280&amp;nbsp;&lt;/li&gt;&lt;li&gt;Konfirmasi detail transaksi anda&amp;nbsp;&lt;/li&gt;&lt;li&gt;Masukkan otentikasi transaksi/token&lt;/li&gt;&lt;li&gt;Transaksi Anda telah selesai&amp;nbsp;&lt;/li&gt;&lt;li&gt;Setelah transaksi anda selesai, invoice ini akan diupdate secara otomatis. Proses ini mungkin memakan waktu hingga 5 menit&amp;nbsp;&lt;/li&gt;&lt;/ol&gt;&lt;div class=\\\"clear\\\"&gt;&lt;/div&gt;&lt;/div&gt;\"\n    },\n    {\n        \"title\": \"Inter Bank\",\n        \"description\": \"&lt;div class=\\\"step\\\"&gt; &lt;ol&gt;&lt;li&gt;Buka aplikasi Mobile bank Anda&amp;nbsp;&lt;/li&gt;&lt;li&gt;Masukkan User ID dan Password&lt;/li&gt;&lt;li&gt;Pilih Menu &amp;ldquo;Transfer&amp;rdquo;&amp;nbsp;&lt;/li&gt;&lt;li&gt;Pilih Menu &amp;ldquo;Antar Bank&amp;rdquo;&amp;nbsp;&lt;/li&gt;&lt;li&gt;Masukkan BSI VA Code &amp;ldquo;900&amp;rdquo; + Nomor Virtual Account Contoh: 9009347988619428280 Catatan: Untuk transfer antar bank via ATM, Anda harus memasukkan Kode Bank BSI &amp;ldquo;451&amp;rdquo; sebelum Kode BSI VA &amp;ldquo;900&amp;rdquo;&amp;nbsp;&lt;/li&gt;&lt;li&gt;Masukkan nominal yang ingin dibayarkan&amp;nbsp;&lt;/li&gt;&lt;li&gt;Pilih tipe rekening&amp;nbsp;&lt;/li&gt;&lt;li&gt;Konfirmasi detail transaksi Anda&lt;/li&gt;&lt;/ol&gt;&lt;div class=\\\"clear\\\"&gt;&lt;/div&gt;&lt;/div&gt;\"\n    }\n]",</w:t>
            </w:r>
            <w:r>
              <w:br/>
              <w:t xml:space="preserve">                "gateway": {</w:t>
            </w:r>
            <w:r>
              <w:br/>
              <w:t xml:space="preserve">                    "id": "80091dfb-9fb9-4d84-86da-471aaab0845c",</w:t>
            </w:r>
            <w:r>
              <w:br/>
              <w:t xml:space="preserve">                    "type": "VA"</w:t>
            </w:r>
            <w:r>
              <w:br/>
              <w:t xml:space="preserve">                },</w:t>
            </w:r>
            <w:r>
              <w:br/>
            </w:r>
            <w:r>
              <w:lastRenderedPageBreak/>
              <w:t xml:space="preserve">                "images": {</w:t>
            </w:r>
            <w:r>
              <w:br/>
              <w:t xml:space="preserve">                    "desktop": "https://merchant.mpstelkom.id/mps/api/file/system/product/20211207133647-logo_bsi_bank_syariah_indonesia_.png",</w:t>
            </w:r>
            <w:r>
              <w:br/>
              <w:t xml:space="preserve">                    "mobile": "https://merchant.mpstelkom.id/mps/api/file/system/product/20211207133647-logo_bsi_bank_syariah_indonesia_.png"</w:t>
            </w:r>
            <w:r>
              <w:br/>
              <w:t xml:space="preserve">                },</w:t>
            </w:r>
            <w:r>
              <w:br/>
              <w:t xml:space="preserve">                "isDefault": false,</w:t>
            </w:r>
            <w:r>
              <w:br/>
              <w:t xml:space="preserve">                "link": "",</w:t>
            </w:r>
            <w:r>
              <w:br/>
              <w:t xml:space="preserve">                "maximumTransaction": 0,</w:t>
            </w:r>
            <w:r>
              <w:br/>
              <w:t xml:space="preserve">                "minimumTransaction": 0,</w:t>
            </w:r>
            <w:r>
              <w:br/>
              <w:t xml:space="preserve">                "title": "Bank Syariah Indonesia",</w:t>
            </w:r>
            <w:r>
              <w:br/>
              <w:t xml:space="preserve">                "transactionFee": 4000</w:t>
            </w:r>
            <w:r>
              <w:br/>
              <w:t xml:space="preserve">            }</w:t>
            </w:r>
            <w:r>
              <w:br/>
              <w:t xml:space="preserve">        ],</w:t>
            </w:r>
            <w:r>
              <w:br/>
              <w:t xml:space="preserve">        "title": "Virtual Account"</w:t>
            </w:r>
            <w:r>
              <w:br/>
              <w:t xml:space="preserve">    }</w:t>
            </w:r>
            <w:r>
              <w:br/>
              <w:t>]</w:t>
            </w:r>
          </w:p>
        </w:tc>
      </w:tr>
    </w:tbl>
    <w:p w14:paraId="0AE5A0B9" w14:textId="77777777" w:rsidR="00B91077" w:rsidRDefault="00B91077"/>
    <w:p w14:paraId="26538CAF" w14:textId="77777777" w:rsidR="00B91077" w:rsidRDefault="00000000">
      <w:r>
        <w:t>Example Response 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5"/>
      </w:tblGrid>
      <w:tr w:rsidR="00B91077" w14:paraId="7DDC3546" w14:textId="77777777" w:rsidTr="00F758DE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8E73E" w14:textId="77777777" w:rsidR="00B91077" w:rsidRDefault="00000000">
            <w:r>
              <w:t>{</w:t>
            </w:r>
            <w:r>
              <w:br/>
              <w:t xml:space="preserve">    "code": 200,</w:t>
            </w:r>
            <w:r>
              <w:br/>
              <w:t xml:space="preserve">    "data": {</w:t>
            </w:r>
            <w:r>
              <w:br/>
              <w:t xml:space="preserve">        "description": "Panduan Pembayaran Description",</w:t>
            </w:r>
            <w:r>
              <w:br/>
              <w:t xml:space="preserve">        "paymentMethods": [</w:t>
            </w:r>
            <w:r>
              <w:br/>
              <w:t xml:space="preserve">            {</w:t>
            </w:r>
            <w:r>
              <w:br/>
              <w:t xml:space="preserve">                "description": "",</w:t>
            </w:r>
            <w:r>
              <w:br/>
              <w:t xml:space="preserve">                "listPayment": [</w:t>
            </w:r>
            <w:r>
              <w:br/>
              <w:t xml:space="preserve">                    {</w:t>
            </w:r>
            <w:r>
              <w:br/>
              <w:t xml:space="preserve">                        "adminFee": 0,</w:t>
            </w:r>
            <w:r>
              <w:br/>
              <w:t xml:space="preserve">                        "code": "SHOPEEJUMPPAY",</w:t>
            </w:r>
            <w:r>
              <w:br/>
              <w:t xml:space="preserve">                        "description": "",</w:t>
            </w:r>
            <w:r>
              <w:br/>
              <w:t xml:space="preserve">                        "gateway": {</w:t>
            </w:r>
            <w:r>
              <w:br/>
              <w:t xml:space="preserve">                            "id": "4835530d-03d2-4b30-a07e-5302e6af8f0a",</w:t>
            </w:r>
            <w:r>
              <w:br/>
              <w:t xml:space="preserve">                            "type": "EMONEY"</w:t>
            </w:r>
            <w:r>
              <w:br/>
              <w:t xml:space="preserve">                        },</w:t>
            </w:r>
            <w:r>
              <w:br/>
              <w:t xml:space="preserve">                        "images": {</w:t>
            </w:r>
            <w:r>
              <w:br/>
              <w:t xml:space="preserve">                            "desktop": "https://merchant.mpstelkom.id/mps/api/file/system/product/20210319215235-shopee_pay.png",</w:t>
            </w:r>
            <w:r>
              <w:br/>
              <w:t xml:space="preserve">                            "mobile": "https://merchant.mpstelkom.id/mps/api/file/system/product/20210319215235-shopee_pay.png"</w:t>
            </w:r>
            <w:r>
              <w:br/>
              <w:t xml:space="preserve">                        },</w:t>
            </w:r>
            <w:r>
              <w:br/>
            </w:r>
            <w:r>
              <w:lastRenderedPageBreak/>
              <w:t xml:space="preserve">                        "isDefault": false,</w:t>
            </w:r>
            <w:r>
              <w:br/>
              <w:t xml:space="preserve">                        "link": "",</w:t>
            </w:r>
            <w:r>
              <w:br/>
              <w:t xml:space="preserve">                        "maximumTransaction": 0,</w:t>
            </w:r>
            <w:r>
              <w:br/>
              <w:t xml:space="preserve">                        "minimumTransaction": 0,</w:t>
            </w:r>
            <w:r>
              <w:br/>
              <w:t xml:space="preserve">                        "title": "Shopee Pay",</w:t>
            </w:r>
            <w:r>
              <w:br/>
              <w:t xml:space="preserve">                        "transactionFee": 500</w:t>
            </w:r>
            <w:r>
              <w:br/>
              <w:t xml:space="preserve">                    },</w:t>
            </w:r>
            <w:r>
              <w:br/>
              <w:t xml:space="preserve">                    {</w:t>
            </w:r>
            <w:r>
              <w:br/>
              <w:t xml:space="preserve">                        "adminFee": 0,</w:t>
            </w:r>
            <w:r>
              <w:br/>
              <w:t xml:space="preserve">                        "code": "DANAPAY",</w:t>
            </w:r>
            <w:r>
              <w:br/>
              <w:t xml:space="preserve">                        "description": "",</w:t>
            </w:r>
            <w:r>
              <w:br/>
              <w:t xml:space="preserve">                        "gateway": {</w:t>
            </w:r>
            <w:r>
              <w:br/>
              <w:t xml:space="preserve">                            "id": "4835530d-03d2-4b30-a07e-5302e6af8f0a",</w:t>
            </w:r>
            <w:r>
              <w:br/>
              <w:t xml:space="preserve">                            "type": "EMONEY"</w:t>
            </w:r>
            <w:r>
              <w:br/>
              <w:t xml:space="preserve">                        },</w:t>
            </w:r>
            <w:r>
              <w:br/>
              <w:t xml:space="preserve">                        "images": {</w:t>
            </w:r>
            <w:r>
              <w:br/>
              <w:t xml:space="preserve">                            "desktop": "https://merchant.mpstelkom.id/mps/api/file/system/product/20210929091739-dana.png",</w:t>
            </w:r>
            <w:r>
              <w:br/>
              <w:t xml:space="preserve">                            "mobile": "https://merchant.mpstelkom.id/mps/api/file/system/product/20210929091739-dana.png"</w:t>
            </w:r>
            <w:r>
              <w:br/>
              <w:t xml:space="preserve">                        },</w:t>
            </w:r>
            <w:r>
              <w:br/>
              <w:t xml:space="preserve">                        "isDefault": false,</w:t>
            </w:r>
            <w:r>
              <w:br/>
              <w:t xml:space="preserve">                        "link": "",</w:t>
            </w:r>
            <w:r>
              <w:br/>
              <w:t xml:space="preserve">                        "maximumTransaction": 0,</w:t>
            </w:r>
            <w:r>
              <w:br/>
              <w:t xml:space="preserve">                        "minimumTransaction": 0,</w:t>
            </w:r>
            <w:r>
              <w:br/>
              <w:t xml:space="preserve">                        "title": "Dana",</w:t>
            </w:r>
            <w:r>
              <w:br/>
              <w:t xml:space="preserve">                        "transactionFee": 500</w:t>
            </w:r>
            <w:r>
              <w:br/>
              <w:t xml:space="preserve">                    },</w:t>
            </w:r>
            <w:r>
              <w:br/>
              <w:t xml:space="preserve">                    {</w:t>
            </w:r>
            <w:r>
              <w:br/>
              <w:t xml:space="preserve">                        "adminFee": 0,</w:t>
            </w:r>
            <w:r>
              <w:br/>
              <w:t xml:space="preserve">                        "code": "OVO",</w:t>
            </w:r>
            <w:r>
              <w:br/>
              <w:t xml:space="preserve">                        "description": "",</w:t>
            </w:r>
            <w:r>
              <w:br/>
              <w:t xml:space="preserve">                        "gateway": {</w:t>
            </w:r>
            <w:r>
              <w:br/>
              <w:t xml:space="preserve">                            "id": "4835530d-03d2-4b30-a07e-5302e6af8f0a",</w:t>
            </w:r>
            <w:r>
              <w:br/>
              <w:t xml:space="preserve">                            "type": "EMONEY"</w:t>
            </w:r>
            <w:r>
              <w:br/>
              <w:t xml:space="preserve">                        },</w:t>
            </w:r>
            <w:r>
              <w:br/>
              <w:t xml:space="preserve">                        "images": {</w:t>
            </w:r>
            <w:r>
              <w:br/>
              <w:t xml:space="preserve">                            "desktop": "https://merchant.mpstelkom.id/mps/api/file/system/product/20210211152702-ovo.png",</w:t>
            </w:r>
            <w:r>
              <w:br/>
              <w:t xml:space="preserve">                            "mobile": "https://merchant.mpstelkom.id/mps/api/file/system/product/20210211152702-ovo.png"</w:t>
            </w:r>
            <w:r>
              <w:br/>
              <w:t xml:space="preserve">                        },</w:t>
            </w:r>
            <w:r>
              <w:br/>
              <w:t xml:space="preserve">                        "isDefault": false,</w:t>
            </w:r>
            <w:r>
              <w:br/>
            </w:r>
            <w:r>
              <w:lastRenderedPageBreak/>
              <w:t xml:space="preserve">                        "link": "",</w:t>
            </w:r>
            <w:r>
              <w:br/>
              <w:t xml:space="preserve">                        "maximumTransaction": 0,</w:t>
            </w:r>
            <w:r>
              <w:br/>
              <w:t xml:space="preserve">                        "minimumTransaction": 0,</w:t>
            </w:r>
            <w:r>
              <w:br/>
              <w:t xml:space="preserve">                        "title": "OVO",</w:t>
            </w:r>
            <w:r>
              <w:br/>
              <w:t xml:space="preserve">                        "transactionFee": 500</w:t>
            </w:r>
            <w:r>
              <w:br/>
              <w:t xml:space="preserve">                    }</w:t>
            </w:r>
            <w:r>
              <w:br/>
              <w:t xml:space="preserve">                ],</w:t>
            </w:r>
            <w:r>
              <w:br/>
              <w:t xml:space="preserve">                "title": "E-Money"</w:t>
            </w:r>
            <w:r>
              <w:br/>
              <w:t xml:space="preserve">            },</w:t>
            </w:r>
            <w:r>
              <w:br/>
              <w:t xml:space="preserve">            {</w:t>
            </w:r>
            <w:r>
              <w:br/>
              <w:t xml:space="preserve">                "description": "",</w:t>
            </w:r>
            <w:r>
              <w:br/>
              <w:t xml:space="preserve">                "listPayment": [</w:t>
            </w:r>
            <w:r>
              <w:br/>
              <w:t xml:space="preserve">                    {</w:t>
            </w:r>
            <w:r>
              <w:br/>
              <w:t xml:space="preserve">                        "adminFee": 0,</w:t>
            </w:r>
            <w:r>
              <w:br/>
              <w:t xml:space="preserve">                        "code": "EPAYBRI",</w:t>
            </w:r>
            <w:r>
              <w:br/>
              <w:t xml:space="preserve">                        "description": "",</w:t>
            </w:r>
            <w:r>
              <w:br/>
              <w:t xml:space="preserve">                        "gateway": {</w:t>
            </w:r>
            <w:r>
              <w:br/>
              <w:t xml:space="preserve">                            "id": "4835530d-03d2-4b30-a07e-5302e6af8f0a",</w:t>
            </w:r>
            <w:r>
              <w:br/>
              <w:t xml:space="preserve">                            "type": "ONLINEPAYMENT"</w:t>
            </w:r>
            <w:r>
              <w:br/>
              <w:t xml:space="preserve">                        },</w:t>
            </w:r>
            <w:r>
              <w:br/>
              <w:t xml:space="preserve">                        "images": {</w:t>
            </w:r>
            <w:r>
              <w:br/>
              <w:t xml:space="preserve">                            "desktop": "https://merchant.mpstelkom.id/mps/api/file/system/product/20210929115839-e_pay_bri.png",</w:t>
            </w:r>
            <w:r>
              <w:br/>
              <w:t xml:space="preserve">                            "mobile": "https://merchant.mpstelkom.id/mps/api/file/system/product/20210929115839-e_pay_bri.png"</w:t>
            </w:r>
            <w:r>
              <w:br/>
              <w:t xml:space="preserve">                        },</w:t>
            </w:r>
            <w:r>
              <w:br/>
              <w:t xml:space="preserve">                        "isDefault": false,</w:t>
            </w:r>
            <w:r>
              <w:br/>
              <w:t xml:space="preserve">                        "link": "",</w:t>
            </w:r>
            <w:r>
              <w:br/>
              <w:t xml:space="preserve">                        "maximumTransaction": 0,</w:t>
            </w:r>
            <w:r>
              <w:br/>
              <w:t xml:space="preserve">                        "minimumTransaction": 0,</w:t>
            </w:r>
            <w:r>
              <w:br/>
              <w:t xml:space="preserve">                        "title": "e-Pay BRI",</w:t>
            </w:r>
            <w:r>
              <w:br/>
              <w:t xml:space="preserve">                        "transactionFee": 3500</w:t>
            </w:r>
            <w:r>
              <w:br/>
              <w:t xml:space="preserve">                    },</w:t>
            </w:r>
            <w:r>
              <w:br/>
              <w:t xml:space="preserve">                    {</w:t>
            </w:r>
            <w:r>
              <w:br/>
              <w:t xml:space="preserve">                        "adminFee": 0,</w:t>
            </w:r>
            <w:r>
              <w:br/>
              <w:t xml:space="preserve">                        "code": "finpay_tcash",</w:t>
            </w:r>
            <w:r>
              <w:br/>
              <w:t xml:space="preserve">                        "description": "",</w:t>
            </w:r>
            <w:r>
              <w:br/>
              <w:t xml:space="preserve">                        "gateway": {</w:t>
            </w:r>
            <w:r>
              <w:br/>
              <w:t xml:space="preserve">                            "id": "86db5c59-2cca-44a1-973d-e7c0441774ea",</w:t>
            </w:r>
            <w:r>
              <w:br/>
              <w:t xml:space="preserve">                            "type": "ONLINEPAYMENT"</w:t>
            </w:r>
            <w:r>
              <w:br/>
              <w:t xml:space="preserve">                        },</w:t>
            </w:r>
            <w:r>
              <w:br/>
              <w:t xml:space="preserve">                        "images": {</w:t>
            </w:r>
            <w:r>
              <w:br/>
              <w:t xml:space="preserve">                            "desktop": "https://merchant.mpstelkom.id/mps/api/file/system/product/20210211084343-link_aja.png",</w:t>
            </w:r>
            <w:r>
              <w:br/>
            </w:r>
            <w:r>
              <w:lastRenderedPageBreak/>
              <w:t xml:space="preserve">                            "mobile": "https://merchant.mpstelkom.id/mps/api/file/system/product/20210211084343-link_aja.png"</w:t>
            </w:r>
            <w:r>
              <w:br/>
              <w:t xml:space="preserve">                        },</w:t>
            </w:r>
            <w:r>
              <w:br/>
              <w:t xml:space="preserve">                        "isDefault": false,</w:t>
            </w:r>
            <w:r>
              <w:br/>
              <w:t xml:space="preserve">                        "link": "",</w:t>
            </w:r>
            <w:r>
              <w:br/>
              <w:t xml:space="preserve">                        "maximumTransaction": 0,</w:t>
            </w:r>
            <w:r>
              <w:br/>
              <w:t xml:space="preserve">                        "minimumTransaction": 0,</w:t>
            </w:r>
            <w:r>
              <w:br/>
              <w:t xml:space="preserve">                        "title": "LinkAja (Via Web)",</w:t>
            </w:r>
            <w:r>
              <w:br/>
              <w:t xml:space="preserve">                        "transactionFee": 2500</w:t>
            </w:r>
            <w:r>
              <w:br/>
              <w:t xml:space="preserve">                    }</w:t>
            </w:r>
            <w:r>
              <w:br/>
              <w:t xml:space="preserve">                ],</w:t>
            </w:r>
            <w:r>
              <w:br/>
              <w:t xml:space="preserve">                "title": "Internet Banking"</w:t>
            </w:r>
            <w:r>
              <w:br/>
              <w:t xml:space="preserve">            },</w:t>
            </w:r>
            <w:r>
              <w:br/>
              <w:t xml:space="preserve">            {</w:t>
            </w:r>
            <w:r>
              <w:br/>
              <w:t xml:space="preserve">                "description": "",</w:t>
            </w:r>
            <w:r>
              <w:br/>
              <w:t xml:space="preserve">                "listPayment": [</w:t>
            </w:r>
            <w:r>
              <w:br/>
              <w:t xml:space="preserve">                    {</w:t>
            </w:r>
            <w:r>
              <w:br/>
              <w:t xml:space="preserve">                        "adminFee": 0,</w:t>
            </w:r>
            <w:r>
              <w:br/>
              <w:t xml:space="preserve">                        "code": "xendit_credit_card",</w:t>
            </w:r>
            <w:r>
              <w:br/>
              <w:t xml:space="preserve">                        "description": "",</w:t>
            </w:r>
            <w:r>
              <w:br/>
              <w:t xml:space="preserve">                        "gateway": {</w:t>
            </w:r>
            <w:r>
              <w:br/>
              <w:t xml:space="preserve">                            "id": "80091dfb-9fb9-4d84-86da-471aaab0845c",</w:t>
            </w:r>
            <w:r>
              <w:br/>
              <w:t xml:space="preserve">                            "type": "CREDITCARD"</w:t>
            </w:r>
            <w:r>
              <w:br/>
              <w:t xml:space="preserve">                        },</w:t>
            </w:r>
            <w:r>
              <w:br/>
              <w:t xml:space="preserve">                        "images": {</w:t>
            </w:r>
            <w:r>
              <w:br/>
              <w:t xml:space="preserve">                            "desktop": "https://merchant.mpstelkom.id/mps/api/file/system/product/20210929115902-visa.png",</w:t>
            </w:r>
            <w:r>
              <w:br/>
              <w:t xml:space="preserve">                            "mobile": "https://merchant.mpstelkom.id/mps/api/file/system/product/20210929115902-visa.png"</w:t>
            </w:r>
            <w:r>
              <w:br/>
              <w:t xml:space="preserve">                        },</w:t>
            </w:r>
            <w:r>
              <w:br/>
              <w:t xml:space="preserve">                        "isDefault": false,</w:t>
            </w:r>
            <w:r>
              <w:br/>
              <w:t xml:space="preserve">                        "link": "",</w:t>
            </w:r>
            <w:r>
              <w:br/>
              <w:t xml:space="preserve">                        "maximumTransaction": 0,</w:t>
            </w:r>
            <w:r>
              <w:br/>
              <w:t xml:space="preserve">                        "minimumTransaction": 0,</w:t>
            </w:r>
            <w:r>
              <w:br/>
              <w:t xml:space="preserve">                        "title": "Mastercard atau VISA atau JCB",</w:t>
            </w:r>
            <w:r>
              <w:br/>
              <w:t xml:space="preserve">                        "transactionFee": 1010</w:t>
            </w:r>
            <w:r>
              <w:br/>
              <w:t xml:space="preserve">                    },</w:t>
            </w:r>
            <w:r>
              <w:br/>
              <w:t xml:space="preserve">                    {</w:t>
            </w:r>
            <w:r>
              <w:br/>
              <w:t xml:space="preserve">                        "adminFee": 0,</w:t>
            </w:r>
            <w:r>
              <w:br/>
              <w:t xml:space="preserve">                        "code": "finpay_cc",</w:t>
            </w:r>
            <w:r>
              <w:br/>
              <w:t xml:space="preserve">                        "description": "",</w:t>
            </w:r>
            <w:r>
              <w:br/>
              <w:t xml:space="preserve">                        "gateway": {</w:t>
            </w:r>
            <w:r>
              <w:br/>
              <w:t xml:space="preserve">                            "id": "86db5c59-2cca-44a1-973d-e7c0441774ea",</w:t>
            </w:r>
            <w:r>
              <w:br/>
              <w:t xml:space="preserve">                            "type": "CREDITCARD"</w:t>
            </w:r>
            <w:r>
              <w:br/>
            </w:r>
            <w:r>
              <w:lastRenderedPageBreak/>
              <w:t xml:space="preserve">                        },</w:t>
            </w:r>
            <w:r>
              <w:br/>
              <w:t xml:space="preserve">                        "images": {</w:t>
            </w:r>
            <w:r>
              <w:br/>
              <w:t xml:space="preserve">                            "desktop": "https://merchant.mpstelkom.id/mps/api/file/system/product/20210929115902-visa.png",</w:t>
            </w:r>
            <w:r>
              <w:br/>
              <w:t xml:space="preserve">                            "mobile": "https://merchant.mpstelkom.id/mps/api/file/system/product/20210929115902-visa.png"</w:t>
            </w:r>
            <w:r>
              <w:br/>
              <w:t xml:space="preserve">                        },</w:t>
            </w:r>
            <w:r>
              <w:br/>
              <w:t xml:space="preserve">                        "isDefault": false,</w:t>
            </w:r>
            <w:r>
              <w:br/>
              <w:t xml:space="preserve">                        "link": "",</w:t>
            </w:r>
            <w:r>
              <w:br/>
              <w:t xml:space="preserve">                        "maximumTransaction": 0,</w:t>
            </w:r>
            <w:r>
              <w:br/>
              <w:t xml:space="preserve">                        "minimumTransaction": 0,</w:t>
            </w:r>
            <w:r>
              <w:br/>
              <w:t xml:space="preserve">                        "title": "Mastercard atau VISA",</w:t>
            </w:r>
            <w:r>
              <w:br/>
              <w:t xml:space="preserve">                        "transactionFee": 2000</w:t>
            </w:r>
            <w:r>
              <w:br/>
              <w:t xml:space="preserve">                    }</w:t>
            </w:r>
            <w:r>
              <w:br/>
              <w:t xml:space="preserve">                ],</w:t>
            </w:r>
            <w:r>
              <w:br/>
              <w:t xml:space="preserve">                "title": "Kartu Kredit / Debit"</w:t>
            </w:r>
            <w:r>
              <w:br/>
              <w:t xml:space="preserve">            },</w:t>
            </w:r>
            <w:r>
              <w:br/>
              <w:t xml:space="preserve">            {</w:t>
            </w:r>
            <w:r>
              <w:br/>
              <w:t xml:space="preserve">                "description": "",</w:t>
            </w:r>
            <w:r>
              <w:br/>
              <w:t xml:space="preserve">                "listPayment": [</w:t>
            </w:r>
            <w:r>
              <w:br/>
              <w:t xml:space="preserve">                    {</w:t>
            </w:r>
            <w:r>
              <w:br/>
              <w:t xml:space="preserve">                        "adminFee": 0,</w:t>
            </w:r>
            <w:r>
              <w:br/>
              <w:t xml:space="preserve">                        "code": "QREN",</w:t>
            </w:r>
            <w:r>
              <w:br/>
              <w:t xml:space="preserve">                        "description": "",</w:t>
            </w:r>
            <w:r>
              <w:br/>
              <w:t xml:space="preserve">                        "gateway": {</w:t>
            </w:r>
            <w:r>
              <w:br/>
              <w:t xml:space="preserve">                            "id": "e6505b7c-833c-4a3c-8e2f-8e17cfa62509",</w:t>
            </w:r>
            <w:r>
              <w:br/>
              <w:t xml:space="preserve">                            "type": "QRPAYMENT"</w:t>
            </w:r>
            <w:r>
              <w:br/>
              <w:t xml:space="preserve">                        },</w:t>
            </w:r>
            <w:r>
              <w:br/>
              <w:t xml:space="preserve">                        "images": {</w:t>
            </w:r>
            <w:r>
              <w:br/>
              <w:t xml:space="preserve">                            "desktop": "https://merchant.mpstelkom.id/mps/api/file/system/product/20210211152708-qris.png",</w:t>
            </w:r>
            <w:r>
              <w:br/>
              <w:t xml:space="preserve">                            "mobile": "https://merchant.mpstelkom.id/mps/api/file/system/product/20210211152708-qris.png"</w:t>
            </w:r>
            <w:r>
              <w:br/>
              <w:t xml:space="preserve">                        },</w:t>
            </w:r>
            <w:r>
              <w:br/>
              <w:t xml:space="preserve">                        "isDefault": false,</w:t>
            </w:r>
            <w:r>
              <w:br/>
              <w:t xml:space="preserve">                        "link": "",</w:t>
            </w:r>
            <w:r>
              <w:br/>
              <w:t xml:space="preserve">                        "maximumTransaction": 0,</w:t>
            </w:r>
            <w:r>
              <w:br/>
              <w:t xml:space="preserve">                        "minimumTransaction": 0,</w:t>
            </w:r>
            <w:r>
              <w:br/>
              <w:t xml:space="preserve">                        "title": "Pembayaran QR",</w:t>
            </w:r>
            <w:r>
              <w:br/>
              <w:t xml:space="preserve">                        "transactionFee": 0</w:t>
            </w:r>
            <w:r>
              <w:br/>
              <w:t xml:space="preserve">                    }</w:t>
            </w:r>
            <w:r>
              <w:br/>
              <w:t xml:space="preserve">                ],</w:t>
            </w:r>
            <w:r>
              <w:br/>
              <w:t xml:space="preserve">                "title": "Pembayaran QR"</w:t>
            </w:r>
            <w:r>
              <w:br/>
            </w:r>
            <w:r>
              <w:lastRenderedPageBreak/>
              <w:t xml:space="preserve">            },</w:t>
            </w:r>
            <w:r>
              <w:br/>
              <w:t xml:space="preserve">            {</w:t>
            </w:r>
            <w:r>
              <w:br/>
              <w:t xml:space="preserve">                "description": "Transaksi dicek otomatis oleh sistem",</w:t>
            </w:r>
            <w:r>
              <w:br/>
              <w:t xml:space="preserve">                "listPayment": [</w:t>
            </w:r>
            <w:r>
              <w:br/>
              <w:t xml:space="preserve">                    {</w:t>
            </w:r>
            <w:r>
              <w:br/>
              <w:t xml:space="preserve">                        "adminFee": 0,</w:t>
            </w:r>
            <w:r>
              <w:br/>
              <w:t xml:space="preserve">                        "code": "xendit_va_mandiri",</w:t>
            </w:r>
            <w:r>
              <w:br/>
              <w:t xml:space="preserve">                        "description": "[\n    {\n        \"title\": \"ATM\",\n        \"description\": \"&lt;div class=\\\"step\\\"&gt; &lt;ol&gt;&lt;li&gt;Masukkan ATM dan tekan &amp;quot;Bahasa Indonesia&lt;/li&gt;&lt;li&gt;Masukkan PIN, lalu tekan &amp;quot;Benar&amp;quot;&lt;/li&gt;&lt;li&gt;Pilih &amp;quot;Pembayaran&amp;quot;, lalu pilih &amp;quot;Multi Payment&amp;quot;&lt;/li&gt;&lt;li&gt;Masukkan kode perusahaan &amp;apos;88908&amp;apos; (88908 XENDIT) untuk closed amount VA dan &amp;lsquo;88608&amp;rsquo; (88608 XENDIT) untuk open amount VA, lalu tekan &amp;apos;BENAR&amp;apos;&lt;/li&gt;&lt;li&gt;Masukkan Nomor Virtual Account 88908988586665460 (contoh), lalu tekan &amp;apos;BENAR&amp;apos;&lt;/li&gt;&lt;li&gt;Untuk open amount VA, masukkan nominal yang ingin di transfer, lalu tekan &amp;quot;BENAR&amp;quot;&lt;/li&gt;&lt;li&gt;Informasi pelanggan akan ditampilkan, pilih nomor 1 sesuai dengan nominal pembayaran kemudian tekan &amp;quot;YA&amp;quot;&lt;/li&gt;&lt;li&gt;Konfirmasi pembayaran akan muncul, tekan &amp;quot;YES&amp;quot;, untuk melanjutkan&lt;/li&gt;&lt;li&gt;Simpan bukti transaksi anda&lt;/li&gt;&lt;li&gt;Transaksi anda berhasil&lt;/li&gt;&lt;li&gt;Setelah transaksi anda selesai, invoice ini akan diupdate secara otomatis. Proses ini mungkin memakan waktu hingga 5 menit&lt;/li&gt;&lt;/ol&gt;&lt;div class=\\\"clear\\\"&gt;&lt;/div&gt;&lt;/div&gt;\"\n    },\n    {\n        \"title\": \"Internet Banking\",\n        \"description\": \"&lt;div class=\\\"step\\\"&gt; &lt;ol&gt;&lt;li&gt;Buka situs Mandiri Internet Banking &lt;a href=\\\"https://ibank.bankmandiri.co.id\\\"&gt;https://ibank.bankmandiri.co.id&lt;/a&gt;&lt;/li&gt;&lt;li&gt;Masuk menggunakan USER ID dan PASSWORD anda&lt;/li&gt;&lt;li&gt;Buka halaman beranda, kemudian pilih &amp;quot;Pembayaran&amp;quot;&lt;/li&gt;&lt;li&gt;Pilih &amp;quot;Multi Payment&amp;quot;&lt;/li&gt;&lt;li&gt;Pilih 88908 XENDIT (untuk closed VA) dan 88608 XENDIT (untuk open VA) sebagai penyedia jasa&lt;/li&gt;&lt;li&gt;Masukkan Nomor Virtual Account 88908988586665460 (contoh)&lt;/li&gt;&lt;li&gt;Lalu pilih Lanjut&lt;/li&gt;&lt;li&gt;Apabila semua detail benar tekan &amp;quot;KONFIRMASI&amp;quot;&lt;/li&gt;&lt;li&gt;Masukkan PIN / Challenge Code Token&lt;/li&gt;&lt;li&gt;Setelah transaksi pembayaran Anda selesai, simpan bukti pembayaran&lt;/li&gt;&lt;li&gt;Invoice ini akan diperbarui secara otomatis. Ini bisa memakan waktu hingga 5 menit&lt;/li&gt;&lt;/ol&gt;&lt;div class=\\\"clear\\\"&gt;&lt;/div&gt;&lt;/div&gt;\"\n    },\n    {\n        \"title\": \"Mobile Banking (Old Livin by Mandiri)\",\n        \"description\": \"&lt;div class=\\\"step\\\"&gt; &lt;ol&gt;&lt;li&gt;Buka aplikasi Mandiri Online, masukkan USERNAME dan PASSWORD anda&lt;/li&gt;&lt;li&gt;Pilih &amp;quot;Bayar&amp;quot;&lt;/li&gt;&lt;li&gt;Pilih &amp;quot;Multipayment&amp;quot;&lt;/li&gt;&lt;li&gt;Pilih 88908 XENDIT (untuk closed VA) dan 88608 (untuk open VA) sebagai penyedia jasa&lt;/li&gt;&lt;li&gt;Masukkan Nomor Virtual Account 88908988586665460 (contoh)&lt;/li&gt;&lt;li&gt;Tekan Lanjut&lt;/li&gt;&lt;li&gt;Tinjau dan konfirmasi detail transaksi anda, lalu tekan Konfirmasi&lt;/li&gt;&lt;li&gt;Selesaikan transaksi dengan memasukkan MPIN anda&lt;/li&gt;&lt;li&gt;Setelah transaksi pembayaran Anda selesai, simpan bukti pembayaran&lt;/li&gt;&lt;li&gt;Invoice ini akan diperbarui secara otomatis. Ini bisa memakan waktu hingga 5 menit&lt;/li&gt;&lt;/ol&gt;&lt;div class=\\\"clear\\\"&gt;&lt;/div&gt;&lt;/div&gt;\"\n    },\n    {\n        \"title\": \"Mobile Banking (New Livin by Mandiri)\",\n        \"description\": \"&lt;div class=\\\"step\\\"&gt; &lt;ol&gt;&lt;li&gt;Buka aplikasi Livin by Mandiri, masukkan PASSWORD atau lakukan verifikasi wajah&lt;/li&gt;&lt;li&gt;Pilih </w:t>
            </w:r>
            <w:r>
              <w:lastRenderedPageBreak/>
              <w:t>&amp;quot;Bayar&amp;quot;&lt;/li&gt;&lt;li&gt;Cari &amp;ldquo;Xendit 88608&amp;rdquo; (untuk Open VA) atau &amp;ldquo;Xendit 88908&amp;rdquo; (untuk Closed VA)&lt;/li&gt;&lt;li&gt;Pilih Xendit 88608 (untuk open VA) dan 88908 (untuk closed VA) sebagai penyedia jasa&lt;/li&gt;&lt;li&gt;Masukkan Nomor Virtual Account 88908988586665460 (contoh)&lt;/li&gt;&lt;li&gt;Masukkan nominal yang ingin dibayarkan (Jika VA merupakan closed VA, maka nominal akan otomatis terisi)&lt;/li&gt;&lt;li&gt;Tinjau dan konfirmasi detail transaksi anda, lalu tekan Konfirmasi&lt;/li&gt;&lt;li&gt;Selesaikan transaksi dengan memasukkan MPIN anda&lt;/li&gt;&lt;li&gt;Setelah transaksi pembayaran Anda selesai simpan bukti pembayaran&lt;/li&gt;&lt;li&gt;Invoice ini akan diperbarui secara otomatis. Ini bisa memakan waktu hingga 5 menit&lt;/li&gt;&lt;/ol&gt;&lt;div class=\\\"clear\\\"&gt;&lt;/div&gt;&lt;/div&gt;\"\n    }\n]",</w:t>
            </w:r>
            <w:r>
              <w:br/>
              <w:t xml:space="preserve">                        "gateway": {</w:t>
            </w:r>
            <w:r>
              <w:br/>
              <w:t xml:space="preserve">                            "id": "80091dfb-9fb9-4d84-86da-471aaab0845c",</w:t>
            </w:r>
            <w:r>
              <w:br/>
              <w:t xml:space="preserve">                            "type": "VA"</w:t>
            </w:r>
            <w:r>
              <w:br/>
              <w:t xml:space="preserve">                        },</w:t>
            </w:r>
            <w:r>
              <w:br/>
              <w:t xml:space="preserve">                        "images": {</w:t>
            </w:r>
            <w:r>
              <w:br/>
              <w:t xml:space="preserve">                            "desktop": "https://storage-dev.mysooltan.co.id/images/logo/bank-mandiri.png",</w:t>
            </w:r>
            <w:r>
              <w:br/>
              <w:t xml:space="preserve">                            "mobile": "https://storage-dev.mysooltan.co.id/images/logo/bank-mandiri.png"</w:t>
            </w:r>
            <w:r>
              <w:br/>
              <w:t xml:space="preserve">                        },</w:t>
            </w:r>
            <w:r>
              <w:br/>
              <w:t xml:space="preserve">                        "isDefault": true,</w:t>
            </w:r>
            <w:r>
              <w:br/>
              <w:t xml:space="preserve">                        "link": "",</w:t>
            </w:r>
            <w:r>
              <w:br/>
              <w:t xml:space="preserve">                        "maximumTransaction": 0,</w:t>
            </w:r>
            <w:r>
              <w:br/>
              <w:t xml:space="preserve">                        "minimumTransaction": 0,</w:t>
            </w:r>
            <w:r>
              <w:br/>
              <w:t xml:space="preserve">                        "title": "Mandiri",</w:t>
            </w:r>
            <w:r>
              <w:br/>
              <w:t xml:space="preserve">                        "transactionFee": 2000</w:t>
            </w:r>
            <w:r>
              <w:br/>
              <w:t xml:space="preserve">                    },</w:t>
            </w:r>
            <w:r>
              <w:br/>
              <w:t xml:space="preserve">                    {</w:t>
            </w:r>
            <w:r>
              <w:br/>
              <w:t xml:space="preserve">                        "adminFee": 0,</w:t>
            </w:r>
            <w:r>
              <w:br/>
              <w:t xml:space="preserve">                        "code": "bni_ecoll_va",</w:t>
            </w:r>
            <w:r>
              <w:br/>
              <w:t xml:space="preserve">                        "description": "[\n    {\n        \"title\": \"ATM\",\n        \"description\": \"&lt;div class=\\\"step\\\"&gt; &lt;ol&gt;&lt;li&gt;Masukkan kartu BNI&lt;/li&gt;&lt;li&gt;Pilih Bahasa&lt;/li&gt;&lt;li&gt;Masukkan PIN ATM&amp;nbsp;&lt;/li&gt;&lt;li&gt;Pilih &lt;strong&gt;Menu Lainnya&lt;/strong&gt;&lt;/li&gt;&lt;li&gt;Pilih &lt;strong&gt;Transfer&lt;/strong&gt;&lt;/li&gt;&lt;li&gt;Pilih &lt;strong&gt;Rekening Tabungan&lt;/strong&gt;&lt;/li&gt;&lt;li&gt;Pilih &lt;strong&gt;Ke Rekening BNI&lt;/strong&gt;&lt;/li&gt;&lt;li&gt;&amp;nbsp;Masukkan nomor virtual account sesuai dengan yang tercantum pada checkout pembayaran&lt;/li&gt;&lt;li&gt;Masukkan nominal transfer&lt;/li&gt;&lt;li&gt;Konfirmasi Pemindahbukuan &lt;strong&gt;Tekan Jika Ya&lt;/strong&gt; dan transaksi selesai&lt;/li&gt;&lt;/ol&gt;&lt;div class=\\\"clear\\\"&gt;&lt;/div&gt;&lt;/div&gt;\"\n    },\n    {\n        \"title\": \"Internet Banking\",\n        \"description\": \"&lt;div class=\\\"step\\\"&gt; &lt;ol&gt;&lt;li&gt;Ketik url &lt;a href=\\\"https://ibank.bni.co.id/\\\"&gt;https://ibank.bni.co.id/&lt;/a&gt; di browser Anda, klik &lt;strong&gt;Masuk&lt;/strong&gt;&lt;/li&gt;&lt;li&gt;Masukkan User ID dan Password&lt;/li&gt;&lt;li&gt;Klik Menu &lt;strong&gt;Transfer&lt;/strong&gt; kemudian pilih &lt;strong&gt;Tambah Rekening Favorit&lt;/strong&gt;, Pilih &lt;strong&gt;Antar Rekening BNI&lt;/strong&gt; atau Jika melalui desktop pilih menu &lt;strong&gt;Transaksi&lt;/strong&gt; kemudian &lt;strong&gt;Atur Rekening Tujuan&lt;/strong&gt; lalu &lt;strong&gt;Tambah Rekening Tujuan&lt;/strong&gt;.&lt;/li&gt;&lt;li&gt;Masukkan nama dan nomor Virtual Account pada kolom </w:t>
            </w:r>
            <w:r>
              <w:lastRenderedPageBreak/>
              <w:t>Nomor Rekening&lt;/li&gt;&lt;li&gt;Masukkan Kode Otentikasi Token&lt;/li&gt;&lt;li&gt;Pilih Lanjut dan pembayaran selesai.&lt;/li&gt;&lt;/ol&gt;&lt;div class=\\\"clear\\\"&gt;&lt;/div&gt;&lt;/div&gt;\"\n    },\n    {\n        \"title\": \"Mobile Banking\",\n        \"description\": \"&lt;div class=\\\"step\\\"&gt; &lt;ol&gt;&lt;li&gt;Akses Aplikasi BNI Mobile Banking di handphone Anda&lt;/li&gt;&lt;li&gt;Masukkan User ID dan password&lt;/li&gt;&lt;li&gt;Pilih menu &lt;strong&gt;Transfer&lt;/strong&gt;&lt;/li&gt;&lt;li&gt;Pilih &lt;strong&gt;Antar Rekening BNI&lt;/strong&gt; kemudian pilih &lt;strong&gt;Input Rekening Baru&lt;/strong&gt;&lt;/li&gt;&lt;li&gt;Masukkan nomor Rekening Debit dan Rekening Tujuan / nomor virtual account. Kemudian klik &lt;strong&gt;lanjut&lt;/strong&gt;&lt;/li&gt;&lt;li&gt;Konfirmasi transaksi dan masukkan password transaksi, klik &lt;strong&gt;lanjut&lt;/strong&gt; dan pembayaran selesai.&lt;/li&gt;&lt;/ol&gt;&lt;div class=\\\"clear\\\"&gt;&lt;/div&gt;&lt;/div&gt;\"\n    },\n    {\n        \"title\": \"Teller\",\n        \"description\": \"&lt;div class=\\\"step\\\"&gt; &lt;ol&gt;&lt;li&gt;Mengisi formulir setoran rekening atau pemindabukuan/transfer&lt;/li&gt;&lt;li&gt;Mengisi tanggal transaksi&lt;/li&gt;&lt;li&gt;Tulis jumlah nominal setoran tunai&lt;/li&gt;&lt;li&gt;Isi nama pemilik rekening dan nomor rekening virtual account&lt;/li&gt;&lt;li&gt;Tuliskan nama dan tanda tangan penyetor, untuk form pemindahbukuan/transfer tuliskan nama dan nomor rekening penyetor dan BNI Cabang Pembuka Rekening&lt;/li&gt;&lt;li&gt;Nasabah memberikan form yang diisi ke teller dan melakukan transaksi.&lt;/li&gt;&lt;/ol&gt;&lt;div class=\\\"clear\\\"&gt;&lt;/div&gt;&lt;/div&gt;\"\n    }\n]",</w:t>
            </w:r>
            <w:r>
              <w:br/>
              <w:t xml:space="preserve">                        "gateway": {</w:t>
            </w:r>
            <w:r>
              <w:br/>
              <w:t xml:space="preserve">                            "id": "e51e3f51-6e5d-42ec-9c90-07fa522aaded",</w:t>
            </w:r>
            <w:r>
              <w:br/>
              <w:t xml:space="preserve">                            "type": "VA"</w:t>
            </w:r>
            <w:r>
              <w:br/>
              <w:t xml:space="preserve">                        },</w:t>
            </w:r>
            <w:r>
              <w:br/>
              <w:t xml:space="preserve">                        "images": {</w:t>
            </w:r>
            <w:r>
              <w:br/>
              <w:t xml:space="preserve">                            "desktop": "https://storage-dev.mysooltan.co.id/images/logo/bank-bni.png",</w:t>
            </w:r>
            <w:r>
              <w:br/>
              <w:t xml:space="preserve">                            "mobile": "https://storage-dev.mysooltan.co.id/images/logo/bank-bni.png"</w:t>
            </w:r>
            <w:r>
              <w:br/>
              <w:t xml:space="preserve">                        },</w:t>
            </w:r>
            <w:r>
              <w:br/>
              <w:t xml:space="preserve">                        "isDefault": false,</w:t>
            </w:r>
            <w:r>
              <w:br/>
              <w:t xml:space="preserve">                        "link": "",</w:t>
            </w:r>
            <w:r>
              <w:br/>
              <w:t xml:space="preserve">                        "maximumTransaction": 0,</w:t>
            </w:r>
            <w:r>
              <w:br/>
              <w:t xml:space="preserve">                        "minimumTransaction": 0,</w:t>
            </w:r>
            <w:r>
              <w:br/>
              <w:t xml:space="preserve">                        "title": "BNI",</w:t>
            </w:r>
            <w:r>
              <w:br/>
              <w:t xml:space="preserve">                        "transactionFee": 3500</w:t>
            </w:r>
            <w:r>
              <w:br/>
              <w:t xml:space="preserve">                    },</w:t>
            </w:r>
            <w:r>
              <w:br/>
              <w:t xml:space="preserve">                    {</w:t>
            </w:r>
            <w:r>
              <w:br/>
              <w:t xml:space="preserve">                        "adminFee": 0,</w:t>
            </w:r>
            <w:r>
              <w:br/>
              <w:t xml:space="preserve">                        "code": "xendit_va_permata",</w:t>
            </w:r>
            <w:r>
              <w:br/>
              <w:t xml:space="preserve">                        "description": "[\n    {\n        \"title\": \"ATM\",\n        \"description\": \"&lt;div class=\\\"step\\\"&gt; &lt;ol&gt; &lt;li&gt;Masukkan kartu ATM Permata anda&amp;nbsp;&lt;/li&gt;&lt;li&gt;Masukkan PIN LANGKAH 2: DETAIL PEMBAYARAN&amp;nbsp;&lt;/li&gt;&lt;li&gt;Pilih menu &amp;quot;Transaksi Lainnya&amp;quot;&amp;nbsp;&lt;/li&gt;&lt;li&gt;Pilih menu &amp;quot;Pembayaran&amp;quot;&amp;nbsp;&lt;/li&gt;&lt;li&gt;Pilih menu &amp;quot;Pembayaran Lainnya&amp;quot;&amp;nbsp;&lt;/li&gt;&lt;li&gt;Pilih menu &amp;quot;Virtual Account&amp;quot;&amp;nbsp;&lt;/li&gt;&lt;li&gt;Masukkan Nomor Virtual Account 7293988549175775&amp;nbsp;&lt;/li&gt;&lt;li&gt;Lalu pilih rekening debet yang akan </w:t>
            </w:r>
            <w:r>
              <w:lastRenderedPageBreak/>
              <w:t>digunakan&amp;nbsp;&lt;/li&gt;&lt;li&gt;Konfirmasi detail transaksi anda.&lt;/li&gt;&lt;li&gt;Transaksi Anda telah selesai. Setelah transaksi anda selesai, invoice ini akan diupdate secara otomatis. Proses ini mungkin memakan waktu hingga 5 menit&lt;/li&gt;&lt;/ol&gt;&lt;div class=\\\"clear\\\"&gt;&lt;/div&gt;&lt;/div&gt;\"\n    },\n    {\n        \"title\": \"Internet Banking\",\n        \"description\": \"&lt;div class=\\\"step\\\"&gt; &lt;ol&gt;&lt;li&gt;Buka situs &lt;a href=\\\"https://new.permatanet.com\\\"&gt;https://new.permatanet.com&lt;/a&gt;&lt;/li&gt;&lt;li&gt;Masukkan User ID dan Password&lt;/li&gt;&lt;li&gt;Pilih &amp;quot;Pembayaran Tagihan&amp;quot;&lt;/li&gt;&lt;li&gt;Pilih &amp;quot;Virtual Account&amp;quot;&lt;/li&gt;&lt;li&gt;Masukkan Nomor Virtual Account 7293988549175775&lt;/li&gt;&lt;li&gt;Periksa kembali detail pembayaran anda&lt;/li&gt;&lt;li&gt;Masukkan otentikasi transaksi/token&lt;/li&gt;&lt;li&gt;Transaksi Anda telah selesai. Setelah transaksi anda selesai, invoice ini akan diupdate secara otomatis. Proses ini mungkin memakan waktu hingga 5 menit&lt;/li&gt;&lt;/ol&gt;&lt;div class=\\\"clear\\\"&gt;&lt;/div&gt;&lt;/div&gt;\"\n    },\n    {\n        \"title\": \"Mobile Banking\",\n        \"description\": \"&lt;div class=\\\"step\\\"&gt; &lt;ol&gt;&lt;li&gt;Buka aplikasi Permata Mobile Internet&lt;/li&gt;&lt;li&gt;Masukkan User ID dan Password&lt;/li&gt;&lt;li&gt;Pilih &amp;quot;Pembayaran Tagihan&amp;quot;&lt;/li&gt;&lt;li&gt;Pilih &amp;quot;Virtual Account&amp;quot;&lt;/li&gt;&lt;li&gt;Masukkan Nomor Virtual Account Anda 7293988549175775&lt;/li&gt;&lt;li&gt;Masukkan otentikasi transaksi/token&lt;/li&gt;&lt;li&gt;Transaksi Anda telah selesai. Setelah transaksi anda selesai, invoice ini akan diupdate secara otomatis. Proses ini mungkin memakan waktu hingga 5 menit&lt;/li&gt;&lt;/ol&gt;&lt;div class=\\\"clear\\\"&gt;&lt;/div&gt;&lt;/div&gt;\"\n    }\n]",</w:t>
            </w:r>
            <w:r>
              <w:br/>
              <w:t xml:space="preserve">                        "gateway": {</w:t>
            </w:r>
            <w:r>
              <w:br/>
              <w:t xml:space="preserve">                            "id": "80091dfb-9fb9-4d84-86da-471aaab0845c",</w:t>
            </w:r>
            <w:r>
              <w:br/>
              <w:t xml:space="preserve">                            "type": "VA"</w:t>
            </w:r>
            <w:r>
              <w:br/>
              <w:t xml:space="preserve">                        },</w:t>
            </w:r>
            <w:r>
              <w:br/>
              <w:t xml:space="preserve">                        "images": {</w:t>
            </w:r>
            <w:r>
              <w:br/>
              <w:t xml:space="preserve">                            "desktop": "https://storage-dev.mysooltan.co.id/images/logo/bank-permata.png",</w:t>
            </w:r>
            <w:r>
              <w:br/>
              <w:t xml:space="preserve">                            "mobile": "https://storage-dev.mysooltan.co.id/images/logo/bank-permata.png"</w:t>
            </w:r>
            <w:r>
              <w:br/>
              <w:t xml:space="preserve">                        },</w:t>
            </w:r>
            <w:r>
              <w:br/>
              <w:t xml:space="preserve">                        "isDefault": false,</w:t>
            </w:r>
            <w:r>
              <w:br/>
              <w:t xml:space="preserve">                        "link": "",</w:t>
            </w:r>
            <w:r>
              <w:br/>
              <w:t xml:space="preserve">                        "maximumTransaction": 0,</w:t>
            </w:r>
            <w:r>
              <w:br/>
              <w:t xml:space="preserve">                        "minimumTransaction": 0,</w:t>
            </w:r>
            <w:r>
              <w:br/>
              <w:t xml:space="preserve">                        "title": "Permata",</w:t>
            </w:r>
            <w:r>
              <w:br/>
              <w:t xml:space="preserve">                        "transactionFee": 2500</w:t>
            </w:r>
            <w:r>
              <w:br/>
              <w:t xml:space="preserve">                    },</w:t>
            </w:r>
            <w:r>
              <w:br/>
              <w:t xml:space="preserve">                    {</w:t>
            </w:r>
            <w:r>
              <w:br/>
              <w:t xml:space="preserve">                        "adminFee": 0,</w:t>
            </w:r>
            <w:r>
              <w:br/>
              <w:t xml:space="preserve">                        "code": "xendit_va_bri",</w:t>
            </w:r>
            <w:r>
              <w:br/>
              <w:t xml:space="preserve">                        "description": "[\n    {\n        \"title\": \"ATM BRI\",\n        \"description\": \"&lt;div class=\\\"step\\\"&gt; &lt;ol&gt; &lt;li&gt;Masukkan kartu, kemudian pilih bahasa dan masukkan PIN anda&lt;/li&gt;&lt;li&gt;Pilih &amp;quot;Transaksi Lain&amp;quot; dan pilih &amp;quot;Pembayaran&amp;quot;&lt;/li&gt;&lt;li&gt;Pilih menu &amp;quot;Lainnya&amp;quot; dan pilih &amp;quot;Briva&amp;quot;&lt;/li&gt;&lt;li&gt;Masukkan Nomor Virtual Account 92001988572642231 dan jumlah yang ingin anda bayarkan&lt;/li&gt;&lt;li&gt;Periksa data transaksi dan tekan &amp;quot;YA&amp;quot;&lt;/li&gt;&lt;li&gt;Setelah transaksi anda selesai, invoice ini akan diupdate </w:t>
            </w:r>
            <w:r>
              <w:lastRenderedPageBreak/>
              <w:t>secara otomatis. Proses ini mungkin memakan waktu hingga 5 menit&lt;/li&gt;&lt;/ol&gt;&lt;div class=\\\"clear\\\"&gt;&lt;/div&gt;&lt;/div&gt;\"\n    },\n    {\n        \"title\": \"Internet Banking BRI\",\n        \"description\": \"&lt;div class=\\\"step\\\"&gt; &lt;ol&gt;&lt;li&gt;Buka situs https://ib.bri.co.id/ib-bri/, dan masukkan USER ID dan PASSWORD anda&lt;/li&gt;&lt;li&gt;Pilih &amp;quot;Pembayaran&amp;quot; dan pilih &amp;quot;Briva&amp;quot;&lt;/li&gt;&lt;li&gt;Masukkan Nomor Virtual Account 92001988572642231 dan jumlah yang ingin anda bayarkan&lt;/li&gt;&lt;li&gt;Masukkan password anda kemudian masukkan mToken internet banking&lt;/li&gt;&lt;li&gt;Setelah transaksi anda selesai, invoice ini akan diupdate secara otomatis. Proses ini mungkin memakan waktu hingga 5 menit&lt;/li&gt;&lt;/ol&gt;&lt;div class=\\\"clear\\\"&gt;&lt;/div&gt;&lt;/div&gt;\"\n    },\n    {\n        \"title\": \"Mobile Banking BRI\",\n        \"description\": \"&lt;div class=\\\"step\\\"&gt; &lt;ol&gt;&lt;li&gt;Buka aplikasi BRI Mobile Banking, masukkan USER ID dan PIN anda&lt;/li&gt;&lt;li&gt;&amp;nbsp;Pilih &amp;quot;Pembayaran&amp;quot; dan pilih &amp;quot;Briva&amp;quot;&lt;/li&gt;&lt;li&gt;Masukkan Nomor Virtual Account anda 92001988572642231 dan jumlah yang ingin anda bayarkan&lt;/li&gt;&lt;li&gt;Masukkan PIN Mobile Banking BRI&lt;/li&gt;&lt;li&gt;Setelah transaksi anda selesai, invoice ini akan diupdate secara otomatis. Proses ini mungkin memakan waktu hingga 5 menit&lt;/li&gt;&lt;/ol&gt;&lt;div class=\\\"clear\\\"&gt;&lt;/div&gt;&lt;/div&gt;\"\n    }\n]",</w:t>
            </w:r>
            <w:r>
              <w:br/>
              <w:t xml:space="preserve">                        "gateway": {</w:t>
            </w:r>
            <w:r>
              <w:br/>
              <w:t xml:space="preserve">                            "id": "80091dfb-9fb9-4d84-86da-471aaab0845c",</w:t>
            </w:r>
            <w:r>
              <w:br/>
              <w:t xml:space="preserve">                            "type": "VA"</w:t>
            </w:r>
            <w:r>
              <w:br/>
              <w:t xml:space="preserve">                        },</w:t>
            </w:r>
            <w:r>
              <w:br/>
              <w:t xml:space="preserve">                        "images": {</w:t>
            </w:r>
            <w:r>
              <w:br/>
              <w:t xml:space="preserve">                            "desktop": "https://storage-dev.mysooltan.co.id/images/logo/bank-bri.png",</w:t>
            </w:r>
            <w:r>
              <w:br/>
              <w:t xml:space="preserve">                            "mobile": "https://storage-dev.mysooltan.co.id/images/logo/bank-bri.png"</w:t>
            </w:r>
            <w:r>
              <w:br/>
              <w:t xml:space="preserve">                        },</w:t>
            </w:r>
            <w:r>
              <w:br/>
              <w:t xml:space="preserve">                        "isDefault": false,</w:t>
            </w:r>
            <w:r>
              <w:br/>
              <w:t xml:space="preserve">                        "link": "",</w:t>
            </w:r>
            <w:r>
              <w:br/>
              <w:t xml:space="preserve">                        "maximumTransaction": 0,</w:t>
            </w:r>
            <w:r>
              <w:br/>
              <w:t xml:space="preserve">                        "minimumTransaction": 0,</w:t>
            </w:r>
            <w:r>
              <w:br/>
              <w:t xml:space="preserve">                        "title": "BRI",</w:t>
            </w:r>
            <w:r>
              <w:br/>
              <w:t xml:space="preserve">                        "transactionFee": 3500</w:t>
            </w:r>
            <w:r>
              <w:br/>
              <w:t xml:space="preserve">                    },</w:t>
            </w:r>
            <w:r>
              <w:br/>
              <w:t xml:space="preserve">                    {</w:t>
            </w:r>
            <w:r>
              <w:br/>
              <w:t xml:space="preserve">                        "adminFee": 0,</w:t>
            </w:r>
            <w:r>
              <w:br/>
              <w:t xml:space="preserve">                        "code": "BIIATM",</w:t>
            </w:r>
            <w:r>
              <w:br/>
              <w:t xml:space="preserve">                        "description": "[\n    {\n        \"title\": \"ATM\",\n        \"description\": \"&lt;div class=\\\"step\\\"&gt; &lt;ol&gt;&lt;li&gt;masukkan kartu ATM Maybank dan PIN Anda&lt;/li&gt;&lt;li&gt;Pilih menu &lt;strong&gt;Virtual Account&lt;/strong&gt;&lt;/li&gt;&lt;li&gt;Masukkan 16 digit &lt;strong&gt;Nomor Virtual Account&lt;/strong&gt;&lt;/li&gt;&lt;li&gt;Pada layar konfirmasi, pastikan tagihan Anda sudah sesuai&lt;/li&gt;&lt;li&gt;Jika sudah sesuai, masukkan jumlah pembayaran&lt;strong&gt;&amp;nbsp;&lt;/strong&gt;sesuai dengan tagihan yang tertera dan pilih &lt;strong&gt;Benar&lt;/strong&gt;&lt;/li&gt;&lt;li&gt;Transaksi selesai.&lt;/li&gt;&lt;/ol&gt;&lt;div class=\\\"clear\\\"&gt;&lt;/div&gt;&lt;/div&gt;\"\n    },\n    {\n        \"title\": \"Internet Banking\",\n        \"description\": \"&lt;div class=\\\"step\\\"&gt;&lt;ol&gt;&lt;li&gt;Buka aplikasi &lt;strong&gt;Maybank Mobile Banking&lt;/strong&gt;&lt;/li&gt;&lt;li&gt;lakukan &lt;strong&gt;log in&amp;nbsp;&lt;/strong&gt;pada </w:t>
            </w:r>
            <w:r>
              <w:lastRenderedPageBreak/>
              <w:t>Maybank Mobile Banking&lt;/li&gt;&lt;li&gt;Pilih menu transfer&lt;/li&gt;&lt;li&gt;klik &lt;strong&gt;Virtual Account&lt;/strong&gt;&lt;/li&gt;&lt;li&gt;masukkan jumlah sesuai dengan tagihan Anda, kemudian isi rekening tujuan dengan 16 digit &lt;strong&gt;Nomor Virtual Account,&amp;nbsp;&lt;/strong&gt;klik &lt;strong&gt;Kirim&lt;/strong&gt;&lt;/li&gt;&lt;li&gt;Masukkan perintah yang diberikan lewat SMS&lt;/li&gt;&lt;li&gt;Transaksi Selesai&lt;/li&gt;&lt;/ol&gt;&lt;div class=\\\"clear\\\"&gt;&lt;/div&gt;&lt;/div&gt;\"\n    },\n    {\n        \"title\": \"Mobile Banking\",\n        \"description\": \"&lt;div class=\\\"step\\\"&gt;&lt;ol&gt;&lt;li&gt;Buka aplikasi &lt;strong&gt;Maybank Mobile Banking&lt;/strong&gt;&lt;/li&gt;&lt;li&gt;Lakukan &lt;strong&gt;log in&amp;nbsp;&lt;/strong&gt;pada Maybank Mobile Banking&lt;/li&gt;&lt;li&gt;Pilih menu &lt;strong&gt;Transfer&lt;/strong&gt;&lt;/li&gt;&lt;li&gt;Klik &lt;strong&gt;Virtual Account&lt;/strong&gt;&lt;/li&gt;&lt;li&gt;Masukkan jumlah sesuai dengan tagihan Anda, kemudian isi rekening tujuan dengan 16 digit &lt;strong&gt;Nomor Virtual Account,&amp;nbsp;&lt;/strong&gt;klik &lt;strong&gt;Kirim&lt;/strong&gt;&lt;/li&gt;&lt;li&gt;masukkan perintah yang diberikan lewat SMS&lt;/li&gt;&lt;li&gt;Transaksi Selesai&lt;/li&gt;&lt;/ol&gt;&lt;div class=\\\"clear\\\"&gt;&lt;/div&gt;&lt;/div&gt;\"\n    },\n    {\n        \"title\": \"Teller\",\n        \"description\": \"&lt;div class=\\\"step\\\"&gt;&lt;ol&gt;&lt;li&gt;Isi slip setoran tunai&lt;/li&gt; &lt;li&gt;Nasabah menyerahkan uang kepada Teller&lt;/li&gt; &lt;li&gt;Teller Maybank melakukan pembukuan transaksi Maybank VA&lt;/li&gt;&lt;/ol&gt;&lt;div class=\\\"clear\\\"&gt;&lt;/div&gt;&lt;/div&gt;\"\n    }\n]",</w:t>
            </w:r>
            <w:r>
              <w:br/>
              <w:t xml:space="preserve">                        "gateway": {</w:t>
            </w:r>
            <w:r>
              <w:br/>
              <w:t xml:space="preserve">                            "id": "4835530d-03d2-4b30-a07e-5302e6af8f0a",</w:t>
            </w:r>
            <w:r>
              <w:br/>
              <w:t xml:space="preserve">                            "type": "VA"</w:t>
            </w:r>
            <w:r>
              <w:br/>
              <w:t xml:space="preserve">                        },</w:t>
            </w:r>
            <w:r>
              <w:br/>
              <w:t xml:space="preserve">                        "images": {</w:t>
            </w:r>
            <w:r>
              <w:br/>
              <w:t xml:space="preserve">                            "desktop": "https://merchant.mpstelkom.id/mps/api/file/system/product/20210929092647-bank_maybank.png",</w:t>
            </w:r>
            <w:r>
              <w:br/>
              <w:t xml:space="preserve">                            "mobile": "https://merchant.mpstelkom.id/mps/api/file/system/product/20210929092647-bank_maybank.png"</w:t>
            </w:r>
            <w:r>
              <w:br/>
              <w:t xml:space="preserve">                        },</w:t>
            </w:r>
            <w:r>
              <w:br/>
              <w:t xml:space="preserve">                        "isDefault": false,</w:t>
            </w:r>
            <w:r>
              <w:br/>
              <w:t xml:space="preserve">                        "link": "",</w:t>
            </w:r>
            <w:r>
              <w:br/>
              <w:t xml:space="preserve">                        "maximumTransaction": 0,</w:t>
            </w:r>
            <w:r>
              <w:br/>
              <w:t xml:space="preserve">                        "minimumTransaction": 0,</w:t>
            </w:r>
            <w:r>
              <w:br/>
              <w:t xml:space="preserve">                        "title": "Maybank",</w:t>
            </w:r>
            <w:r>
              <w:br/>
              <w:t xml:space="preserve">                        "transactionFee": 3000</w:t>
            </w:r>
            <w:r>
              <w:br/>
              <w:t xml:space="preserve">                    },</w:t>
            </w:r>
            <w:r>
              <w:br/>
              <w:t xml:space="preserve">                    {</w:t>
            </w:r>
            <w:r>
              <w:br/>
              <w:t xml:space="preserve">                        "adminFee": 0,</w:t>
            </w:r>
            <w:r>
              <w:br/>
              <w:t xml:space="preserve">                        "code": "CIMBATM",</w:t>
            </w:r>
            <w:r>
              <w:br/>
              <w:t xml:space="preserve">                        "description": "[\n    {\n        \"title\": \"ATM\",\n        \"description\": \"&lt;div class=\\\"step\\\"&gt; &lt;ol&gt; &lt;li&gt;Masukkan kartu ATM dan Pin Anda&lt;/li&gt;&lt;li&gt;Pilih menu &lt;strong&gt;Transfer &amp;gt; Rekening CIMB Niaga/Rekening Ponsel Lain &amp;gt; Rekening CIMB Niaga Lain&lt;/strong&gt;&lt;/li&gt;&lt;li&gt;Masukkan jumlah transaksi yang akan dibayarkan&lt;/li&gt;&lt;li&gt;Masukkan &lt;strong&gt;kode perusahaan (hanya jika diminta) 9079)&lt;/strong&gt;&lt;/li&gt;&lt;li&gt;Masukkan 16 digit &lt;strong&gt;Nomor Virtual Account&amp;nbsp;&lt;/strong&gt;&lt;/li&gt;&lt;li&gt;Pada layar konfirmasi, pastikan tagihan Anda sudah sesuai&lt;/li&gt;&lt;li&gt;Transaksi selesai.&lt;/li&gt;&lt;/ol&gt;&lt;div class=\\\"clear\\\"&gt;&lt;/div&gt;&lt;/div&gt;\"\n    </w:t>
            </w:r>
            <w:r>
              <w:lastRenderedPageBreak/>
              <w:t>},\n    {\n        \"title\": \"Internet Banking\",\n        \"description\": \"&lt;div class=\\\"step\\\"&gt;&lt;ol&gt;&lt;li&gt;login ke &lt;a href=\\\"https://www.cimbclicks.co.id/bcimbniaga/Login.html\\\"&gt;https://www.cimbclicks.co.id/bcimbniaga/Login.html&lt;/a&gt;&lt;/li&gt;&lt;li&gt;Pilih menu &lt;strong&gt;Transfer &amp;gt;&amp;nbsp;&lt;/strong&gt;pilih rekening sumber Anda pada &lt;strong&gt;transfer form&lt;/strong&gt;&lt;/li&gt;&lt;li&gt;Masukan jumlah transaksi yang akan dibayarkan&lt;/li&gt;&lt;li&gt;Pada &lt;strong&gt;transfer to&lt;/strong&gt; pilih menu &lt;strong&gt;Other Account (CIMB NIAGA/Rekeing Ponsel)&amp;nbsp;&lt;/strong&gt;kemudian tekan &lt;strong&gt;Lanjut&lt;/strong&gt;&lt;/li&gt;&lt;li&gt;Pilih &lt;strong&gt;Bank CIMB Niaga&lt;/strong&gt;&lt;/li&gt;&lt;li&gt;Masukkan &lt;strong&gt;kode perusahaan (hanya jika diminta) 8079&lt;/strong&gt;&lt;/li&gt;&lt;li&gt;Masukkan &lt;strong&gt;16 Digit Nomor Virtual Account&lt;/strong&gt;&lt;/li&gt;&lt;li&gt;Pastikan tagihan Anda sudah sesuai&lt;/li&gt;&lt;li&gt;Transaksi selesai.&lt;/li&gt;&lt;/ol&gt;&lt;div class=\\\"clear\\\"&gt;&lt;/div&gt;&lt;/div&gt;\"\n    },\n    {\n        \"title\": \"Mobile Banking\",\n        \"description\": \"&lt;div class=\\\"step\\\"&gt; &lt;ol&gt;&lt;li&gt;Login ke &lt;strong&gt;Go-Mobile&lt;/strong&gt;&lt;/li&gt;&lt;li&gt;Pilih menu &lt;strong&gt;Transfer &amp;gt; Rekening Ponsel/CIMB Niaga&lt;/strong&gt;&lt;/li&gt;&lt;li&gt;Pilih rekening sumer Anda : &lt;strong&gt;CASA&amp;nbsp;&lt;/strong&gt;atau &lt;strong&gt;Rekening Ponsel&lt;/strong&gt;&lt;/li&gt;&lt;li&gt;Pilih rekening penerima : &lt;strong&gt;CASA&lt;/strong&gt;&lt;/li&gt;&lt;li&gt;Masukkan &lt;strong&gt;kode perusahaan (hanya jika diminta) 8079&lt;/strong&gt;&lt;/li&gt;&lt;li&gt;Masukkan 16 digit &lt;strong&gt;Nomor Virtual Account&lt;/strong&gt;&lt;/li&gt;&lt;li&gt;Masukkan jumlah transaksi yang ingin dibayarkan&lt;/li&gt;&lt;li&gt;Pada layar konfirmasi, pastikan tagihan Anda sudah sesuai&lt;/li&gt;&lt;li&gt;Transaksi selesai.&lt;/li&gt;&lt;/ol&gt;&lt;div class=\\\"clear\\\"&gt;&lt;/div&gt;&lt;/div&gt;\"\n    }\n]",</w:t>
            </w:r>
            <w:r>
              <w:br/>
              <w:t xml:space="preserve">                        "gateway": {</w:t>
            </w:r>
            <w:r>
              <w:br/>
              <w:t xml:space="preserve">                            "id": "4835530d-03d2-4b30-a07e-5302e6af8f0a",</w:t>
            </w:r>
            <w:r>
              <w:br/>
              <w:t xml:space="preserve">                            "type": "VA"</w:t>
            </w:r>
            <w:r>
              <w:br/>
              <w:t xml:space="preserve">                        },</w:t>
            </w:r>
            <w:r>
              <w:br/>
              <w:t xml:space="preserve">                        "images": {</w:t>
            </w:r>
            <w:r>
              <w:br/>
              <w:t xml:space="preserve">                            "desktop": "https://merchant.mpstelkom.id/mps/api/file/system/product/20210929092814-bank_cimb.png",</w:t>
            </w:r>
            <w:r>
              <w:br/>
              <w:t xml:space="preserve">                            "mobile": "https://merchant.mpstelkom.id/mps/api/file/system/product/20210929092814-bank_cimb.png"</w:t>
            </w:r>
            <w:r>
              <w:br/>
              <w:t xml:space="preserve">                        },</w:t>
            </w:r>
            <w:r>
              <w:br/>
              <w:t xml:space="preserve">                        "isDefault": false,</w:t>
            </w:r>
            <w:r>
              <w:br/>
              <w:t xml:space="preserve">                        "link": "",</w:t>
            </w:r>
            <w:r>
              <w:br/>
              <w:t xml:space="preserve">                        "maximumTransaction": 0,</w:t>
            </w:r>
            <w:r>
              <w:br/>
              <w:t xml:space="preserve">                        "minimumTransaction": 0,</w:t>
            </w:r>
            <w:r>
              <w:br/>
              <w:t xml:space="preserve">                        "title": "CIMB Niaga",</w:t>
            </w:r>
            <w:r>
              <w:br/>
              <w:t xml:space="preserve">                        "transactionFee": 3500</w:t>
            </w:r>
            <w:r>
              <w:br/>
              <w:t xml:space="preserve">                    },</w:t>
            </w:r>
            <w:r>
              <w:br/>
              <w:t xml:space="preserve">                    {</w:t>
            </w:r>
            <w:r>
              <w:br/>
              <w:t xml:space="preserve">                        "adminFee": 0,</w:t>
            </w:r>
            <w:r>
              <w:br/>
              <w:t xml:space="preserve">                        "code": "DANAMONATM",</w:t>
            </w:r>
            <w:r>
              <w:br/>
              <w:t xml:space="preserve">                        "description": "[\n    {\n        \"title\": \"ATM\",\n        \"description\": \"&lt;div class=\\\"step\\\"&gt; &lt;ol&gt;&lt;li&gt;Masukkan Kartu ATM Danamon &amp;amp; PIN </w:t>
            </w:r>
            <w:r>
              <w:lastRenderedPageBreak/>
              <w:t>Anda&lt;/li&gt;&lt;li&gt;Pilih menu &lt;strong&gt;Pembayaran &amp;gt;&amp;nbsp;&lt;/strong&gt;menu &lt;strong&gt;Lainnya &amp;gt;&amp;nbsp;&lt;/strong&gt;menu &lt;strong&gt;Virtual Account&lt;/strong&gt;&lt;/li&gt;&lt;li&gt;Masukkan &lt;strong&gt;kode perusahaan (hanya jika diminta) 9628&lt;/strong&gt;&lt;/li&gt;&lt;li&gt;Masukkan 16 digit &lt;strong&gt;Nomor Virtual Account&lt;/strong&gt;&lt;/li&gt;&lt;li&gt;Pada layar konfirmasi, pastikan tagihan Anda sudah sesuai&lt;/li&gt;&lt;li&gt;Pilih &lt;strong&gt;&amp;nbsp;Ya&amp;nbsp;&lt;/strong&gt;untuk mengakses transaksi&lt;/li&gt;&lt;li&gt;Transaksi selesai.&lt;/li&gt;&lt;/ol&gt;&lt;div class=\\\"clear\\\"&gt;&lt;/div&gt;&lt;/div&gt;\"\n    },\n    {\n        \"title\": \"Internet Banking\",\n        \"description\": \"&lt;div class=\\\"step\\\"&gt;&lt;ol&gt;&lt;li&gt;Akses D-mobile melalui handphone / PC Anda&lt;/li&gt;&lt;li&gt;Masukkan User ID dan password&lt;/li&gt;&lt;li&gt;Pilih menu &lt;strong&gt;Pembayaran &amp;gt; Virtual Account&lt;/strong&gt;&lt;/li&gt;&lt;li&gt;Masukkan &lt;strong&gt;kode perusahaan (9628)&lt;/strong&gt;&lt;/li&gt;&lt;li&gt;Masukkan 16 digit Virtual Account&lt;/li&gt;&lt;li&gt;Akan muncul rincian pembayaran Anda. Jika sudah benar, masukkan Pin transaksi Anda&lt;/li&gt;&lt;li&gt;Transaksi selesai&lt;/li&gt;&lt;/ol&gt;&lt;div class=\\\"clear\\\"&gt;&lt;/div&gt;&lt;/div&gt;\"\n    },\n    {\n        \"title\": \"Mobile Banking\",\n        \"description\": \"&lt;div class=\\\"step\\\"&gt;&lt;ol&gt;&lt;li&gt;Akses D-mobile melalui handphone / PC Anda&lt;/li&gt;&lt;li&gt;Masukkan User ID dan password&lt;/li&gt;&lt;li&gt;Pilih menu &lt;strong&gt;Pembayaran &amp;gt; Virtual Account&lt;/strong&gt;&lt;/li&gt;&lt;li&gt;Masukkan 16 digit Virtual Account&lt;/li&gt;&lt;li&gt;Akan muncul rincian pembayaran Anda. Jika sudah benar, masukkan Pin transaksi Anda&lt;/li&gt;&lt;li&gt;Transaksi selesai&lt;/li&gt;&lt;/ol&gt;&lt;div class=\\\"clear\\\"&gt;&lt;/div&gt;&lt;/div&gt;\"\n    },\n    {\n        \"title\": \"Teller\",\n        \"description\": \"&lt;div class=\\\"step\\\"&gt;&lt;ol&gt;&lt;li&gt;Isi slip bukti setoran&lt;/li&gt;&lt;li&gt;Nasabah menyerahkan uang kepada teller Danamon&lt;/li&gt;&lt;li&gt;Teller Danamon melakukan pembukuan transaksi Danamon VA&lt;/li&gt;&lt;/ol&gt;&lt;div class=\\\"clear\\\"&gt;&lt;/div&gt;&lt;/div&gt;\"\n    }\n]",</w:t>
            </w:r>
            <w:r>
              <w:br/>
              <w:t xml:space="preserve">                        "gateway": {</w:t>
            </w:r>
            <w:r>
              <w:br/>
              <w:t xml:space="preserve">                            "id": "4835530d-03d2-4b30-a07e-5302e6af8f0a",</w:t>
            </w:r>
            <w:r>
              <w:br/>
              <w:t xml:space="preserve">                            "type": "VA"</w:t>
            </w:r>
            <w:r>
              <w:br/>
              <w:t xml:space="preserve">                        },</w:t>
            </w:r>
            <w:r>
              <w:br/>
              <w:t xml:space="preserve">                        "images": {</w:t>
            </w:r>
            <w:r>
              <w:br/>
              <w:t xml:space="preserve">                            "desktop": "https://merchant.mpstelkom.id/mps/api/file/system/product/20210929092723-bank_danamon.png",</w:t>
            </w:r>
            <w:r>
              <w:br/>
              <w:t xml:space="preserve">                            "mobile": "https://merchant.mpstelkom.id/mps/api/file/system/product/20210929092723-bank_danamon.png"</w:t>
            </w:r>
            <w:r>
              <w:br/>
              <w:t xml:space="preserve">                        },</w:t>
            </w:r>
            <w:r>
              <w:br/>
              <w:t xml:space="preserve">                        "isDefault": false,</w:t>
            </w:r>
            <w:r>
              <w:br/>
              <w:t xml:space="preserve">                        "link": "",</w:t>
            </w:r>
            <w:r>
              <w:br/>
              <w:t xml:space="preserve">                        "maximumTransaction": 0,</w:t>
            </w:r>
            <w:r>
              <w:br/>
              <w:t xml:space="preserve">                        "minimumTransaction": 0,</w:t>
            </w:r>
            <w:r>
              <w:br/>
              <w:t xml:space="preserve">                        "title": "Danamon",</w:t>
            </w:r>
            <w:r>
              <w:br/>
              <w:t xml:space="preserve">                        "transactionFee": 3000</w:t>
            </w:r>
            <w:r>
              <w:br/>
              <w:t xml:space="preserve">                    },</w:t>
            </w:r>
            <w:r>
              <w:br/>
              <w:t xml:space="preserve">                    {</w:t>
            </w:r>
            <w:r>
              <w:br/>
              <w:t xml:space="preserve">                        "adminFee": 0,</w:t>
            </w:r>
            <w:r>
              <w:br/>
              <w:t xml:space="preserve">                        "code": "xendit_va_bsi",</w:t>
            </w:r>
            <w:r>
              <w:br/>
            </w:r>
            <w:r>
              <w:lastRenderedPageBreak/>
              <w:t xml:space="preserve">                        "description": "[\n    {\n        \"title\": \"ATM\",\n        \"description\": \"&lt;div class=\\\"step\\\"&gt; &lt;ol&gt;&lt;li&gt;Masukkan kartu ATM BSI anda&amp;nbsp;&lt;/li&gt;&lt;li&gt;Masukkan PIN&lt;/li&gt;&lt;li&gt;Pilih menu &amp;quot;Pembayaran/Pembelian&amp;quot;&amp;nbsp;&lt;/li&gt;&lt;li&gt;Pilih menu &amp;quot;Institusi&amp;quot;&amp;nbsp;&lt;/li&gt;&lt;li&gt;Masukkan kode BSI VA Nomor Virtual Account Contoh: 9347xxxxxxxxxx&amp;nbsp;&lt;/li&gt;&lt;li&gt;Detail yang ditampilkan: NIM, Nama, &amp;amp; Total Tagihan&amp;nbsp;&lt;/li&gt;&lt;li&gt;Konfirmasi detail transaksi anda&lt;/li&gt;&lt;li&gt;Transaksi Anda telah selesai&amp;nbsp;&lt;/li&gt;&lt;li&gt;Setelah transaksi anda selesai, invoice ini akan diupdate secara otomatis. Proses ini mungkin memakan waktu hingga 5 menit&amp;nbsp;&lt;/li&gt;&lt;/ol&gt;&lt;div class=\\\"clear\\\"&gt;&lt;/div&gt;&lt;/div&gt;\"\n    },\n    {\n        \"title\": \"Internet Banking\",\n        \"description\": \"&lt;div class=\\\"step\\\"&gt; &lt;ol&gt;&lt;li&gt;Buka situs &lt;a href=\\\"https://bsinet.bankbsi.co.id\\\"&gt;https://bsinet.bankbsi.co.id&amp;nbsp;&lt;/a&gt;&lt;/li&gt;&lt;li&gt;Masukkan User ID dan Password&lt;/li&gt;&lt;li&gt;Pilih Menu &amp;ldquo;Pembayaran&amp;rdquo;&amp;nbsp;&lt;/li&gt;&lt;li&gt;Pilih Nomor Rekening BSI Anda&amp;nbsp;&lt;/li&gt;&lt;li&gt;Pilih menu &amp;quot;Institusi&amp;quot;&amp;nbsp;&lt;/li&gt;&lt;li&gt;Masukkan nama institusi Xendit (kode 9347)&amp;nbsp;&lt;/li&gt;&lt;li&gt;Masukkan Nomor Virtual Account tanpa diikuti kode institusi (tanpa 4 digit pertama) Contoh: 988619428280&amp;nbsp;&lt;/li&gt;&lt;li&gt;Konfirmasi detail transaksi anda&amp;nbsp;&lt;/li&gt;&lt;li&gt;Masukkan otentikasi transaksi/token&lt;/li&gt;&lt;li&gt;Transaksi Anda telah selesai&amp;nbsp;&lt;/li&gt;&lt;li&gt;Setelah transaksi anda selesai, invoice ini akan diupdate secara otomatis. Proses ini mungkin memakan waktu hingga 5 menit&lt;/li&gt;&lt;/ol&gt;&lt;div class=\\\"clear\\\"&gt;&lt;/div&gt;&lt;/div&gt;\"\n    },\n    {\n        \"title\": \"Mobile Banking\",\n        \"description\": \"&lt;div class=\\\"step\\\"&gt; &lt;ol&gt;&lt;li&gt;Buka aplikasi BSI Mobile&amp;nbsp;&lt;/li&gt;&lt;li&gt;Masukkan User ID dan Password&lt;/li&gt;&lt;li&gt;Pilih Menu &amp;ldquo;Pembayaran&amp;rdquo;&amp;nbsp;&lt;/li&gt;&lt;li&gt;Pilih Nomor Rekening BSI Anda&amp;nbsp;&lt;/li&gt;&lt;li&gt;Pilih menu &amp;quot;Institusi&amp;quot;&amp;nbsp;&lt;/li&gt;&lt;li&gt;Masukkan nama institusi Xendit (kode 9347)&amp;nbsp;&lt;/li&gt;&lt;li&gt;Masukkan Nomor Virtual Account tanpa diikuti kode institusi Contoh: 988619428280&amp;nbsp;&lt;/li&gt;&lt;li&gt;Konfirmasi detail transaksi anda&amp;nbsp;&lt;/li&gt;&lt;li&gt;Masukkan otentikasi transaksi/token&lt;/li&gt;&lt;li&gt;Transaksi Anda telah selesai&amp;nbsp;&lt;/li&gt;&lt;li&gt;Setelah transaksi anda selesai, invoice ini akan diupdate secara otomatis. Proses ini mungkin memakan waktu hingga 5 menit&amp;nbsp;&lt;/li&gt;&lt;/ol&gt;&lt;div class=\\\"clear\\\"&gt;&lt;/div&gt;&lt;/div&gt;\"\n    },\n    {\n        \"title\": \"Inter Bank\",\n        \"description\": \"&lt;div class=\\\"step\\\"&gt; &lt;ol&gt;&lt;li&gt;Buka aplikasi Mobile bank Anda&amp;nbsp;&lt;/li&gt;&lt;li&gt;Masukkan User ID dan Password&lt;/li&gt;&lt;li&gt;Pilih Menu &amp;ldquo;Transfer&amp;rdquo;&amp;nbsp;&lt;/li&gt;&lt;li&gt;Pilih Menu &amp;ldquo;Antar Bank&amp;rdquo;&amp;nbsp;&lt;/li&gt;&lt;li&gt;Masukkan BSI VA Code &amp;ldquo;900&amp;rdquo; + Nomor Virtual Account Contoh: 9009347988619428280 Catatan: Untuk transfer antar bank via ATM, Anda harus memasukkan Kode Bank BSI &amp;ldquo;451&amp;rdquo; sebelum Kode BSI VA &amp;ldquo;900&amp;rdquo;&amp;nbsp;&lt;/li&gt;&lt;li&gt;Masukkan nominal yang ingin dibayarkan&amp;nbsp;&lt;/li&gt;&lt;li&gt;Pilih tipe rekening&amp;nbsp;&lt;/li&gt;&lt;li&gt;Konfirmasi detail transaksi Anda&lt;/li&gt;&lt;/ol&gt;&lt;div class=\\\"clear\\\"&gt;&lt;/div&gt;&lt;/div&gt;\"\n    }\n]",</w:t>
            </w:r>
            <w:r>
              <w:br/>
              <w:t xml:space="preserve">                        "gateway": {</w:t>
            </w:r>
            <w:r>
              <w:br/>
              <w:t xml:space="preserve">                            "id": "80091dfb-9fb9-4d84-86da-471aaab0845c",</w:t>
            </w:r>
            <w:r>
              <w:br/>
              <w:t xml:space="preserve">                            "type": "VA"</w:t>
            </w:r>
            <w:r>
              <w:br/>
              <w:t xml:space="preserve">                        },</w:t>
            </w:r>
            <w:r>
              <w:br/>
              <w:t xml:space="preserve">                        "images": {</w:t>
            </w:r>
            <w:r>
              <w:br/>
            </w:r>
            <w:r>
              <w:lastRenderedPageBreak/>
              <w:t xml:space="preserve">                            "desktop": "https://merchant.mpstelkom.id/mps/api/file/system/product/20211207133647-logo_bsi_bank_syariah_indonesia_.png",</w:t>
            </w:r>
            <w:r>
              <w:br/>
              <w:t xml:space="preserve">                            "mobile": "https://merchant.mpstelkom.id/mps/api/file/system/product/20211207133647-logo_bsi_bank_syariah_indonesia_.png"</w:t>
            </w:r>
            <w:r>
              <w:br/>
              <w:t xml:space="preserve">                        },</w:t>
            </w:r>
            <w:r>
              <w:br/>
              <w:t xml:space="preserve">                        "isDefault": false,</w:t>
            </w:r>
            <w:r>
              <w:br/>
              <w:t xml:space="preserve">                        "link": "",</w:t>
            </w:r>
            <w:r>
              <w:br/>
              <w:t xml:space="preserve">                        "maximumTransaction": 0,</w:t>
            </w:r>
            <w:r>
              <w:br/>
              <w:t xml:space="preserve">                        "minimumTransaction": 0,</w:t>
            </w:r>
            <w:r>
              <w:br/>
              <w:t xml:space="preserve">                        "title": "Bank Syariah Indonesia",</w:t>
            </w:r>
            <w:r>
              <w:br/>
              <w:t xml:space="preserve">                        "transactionFee": 4000</w:t>
            </w:r>
            <w:r>
              <w:br/>
              <w:t xml:space="preserve">                    }</w:t>
            </w:r>
            <w:r>
              <w:br/>
              <w:t xml:space="preserve">                ],</w:t>
            </w:r>
            <w:r>
              <w:br/>
              <w:t xml:space="preserve">                "title": "Virtual Account"</w:t>
            </w:r>
            <w:r>
              <w:br/>
              <w:t xml:space="preserve">            }</w:t>
            </w:r>
            <w:r>
              <w:br/>
              <w:t xml:space="preserve">        ],</w:t>
            </w:r>
            <w:r>
              <w:br/>
              <w:t xml:space="preserve">        "slug": "sooltancam",</w:t>
            </w:r>
            <w:r>
              <w:br/>
              <w:t xml:space="preserve">        "title": "Panduan Pembayaran SooltanCam"</w:t>
            </w:r>
            <w:r>
              <w:br/>
              <w:t xml:space="preserve">    },</w:t>
            </w:r>
            <w:r>
              <w:br/>
              <w:t xml:space="preserve">    "message": "Success",</w:t>
            </w:r>
            <w:r>
              <w:br/>
              <w:t xml:space="preserve">    "success": true</w:t>
            </w:r>
            <w:r>
              <w:br/>
              <w:t>}</w:t>
            </w:r>
          </w:p>
        </w:tc>
      </w:tr>
    </w:tbl>
    <w:p w14:paraId="03F4B319" w14:textId="77777777" w:rsidR="00B91077" w:rsidRDefault="00000000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5"/>
      </w:tblGrid>
      <w:tr w:rsidR="00B91077" w14:paraId="304100C7" w14:textId="77777777">
        <w:tc>
          <w:tcPr>
            <w:tcW w:w="8640" w:type="dxa"/>
          </w:tcPr>
          <w:p w14:paraId="5D877283" w14:textId="77777777" w:rsidR="00B91077" w:rsidRDefault="00000000">
            <w:r>
              <w:lastRenderedPageBreak/>
              <w:t>API URL - API order sooltanCam SSO</w:t>
            </w:r>
          </w:p>
        </w:tc>
      </w:tr>
      <w:tr w:rsidR="00B91077" w14:paraId="2FA1E056" w14:textId="77777777">
        <w:tc>
          <w:tcPr>
            <w:tcW w:w="8640" w:type="dxa"/>
            <w:shd w:val="clear" w:color="auto" w:fill="666666"/>
          </w:tcPr>
          <w:p w14:paraId="48C7AF6E" w14:textId="77777777" w:rsidR="00B91077" w:rsidRDefault="00000000">
            <w:r>
              <w:rPr>
                <w:color w:val="FFFFFF"/>
              </w:rPr>
              <w:t>{{baseURL}}/customer/v1/sso/order/sooltancam</w:t>
            </w:r>
          </w:p>
        </w:tc>
      </w:tr>
    </w:tbl>
    <w:p w14:paraId="702800C1" w14:textId="77777777" w:rsidR="00B91077" w:rsidRDefault="00B910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67"/>
      </w:tblGrid>
      <w:tr w:rsidR="00B91077" w14:paraId="734EC85D" w14:textId="77777777">
        <w:tc>
          <w:tcPr>
            <w:tcW w:w="4320" w:type="dxa"/>
            <w:shd w:val="clear" w:color="auto" w:fill="D9D9D9"/>
          </w:tcPr>
          <w:p w14:paraId="49B1F130" w14:textId="77777777" w:rsidR="00B91077" w:rsidRDefault="00000000">
            <w:r>
              <w:t>Description</w:t>
            </w:r>
          </w:p>
        </w:tc>
        <w:tc>
          <w:tcPr>
            <w:tcW w:w="4320" w:type="dxa"/>
          </w:tcPr>
          <w:p w14:paraId="4A7E88B1" w14:textId="77777777" w:rsidR="00B91077" w:rsidRDefault="00000000">
            <w:r>
              <w:t>API order sooltanCam SSO</w:t>
            </w:r>
          </w:p>
        </w:tc>
      </w:tr>
      <w:tr w:rsidR="00B91077" w14:paraId="52A714C8" w14:textId="77777777">
        <w:tc>
          <w:tcPr>
            <w:tcW w:w="4320" w:type="dxa"/>
            <w:shd w:val="clear" w:color="auto" w:fill="D9D9D9"/>
          </w:tcPr>
          <w:p w14:paraId="30697E5D" w14:textId="77777777" w:rsidR="00B91077" w:rsidRDefault="00000000">
            <w:r>
              <w:t>Method</w:t>
            </w:r>
          </w:p>
        </w:tc>
        <w:tc>
          <w:tcPr>
            <w:tcW w:w="4320" w:type="dxa"/>
          </w:tcPr>
          <w:p w14:paraId="5A2182E3" w14:textId="77777777" w:rsidR="00B91077" w:rsidRDefault="00000000">
            <w:r>
              <w:t>post</w:t>
            </w:r>
          </w:p>
        </w:tc>
      </w:tr>
      <w:tr w:rsidR="00B91077" w14:paraId="13B4EBBF" w14:textId="77777777">
        <w:tc>
          <w:tcPr>
            <w:tcW w:w="4320" w:type="dxa"/>
            <w:shd w:val="clear" w:color="auto" w:fill="D9D9D9"/>
          </w:tcPr>
          <w:p w14:paraId="6ED52015" w14:textId="77777777" w:rsidR="00B91077" w:rsidRDefault="00000000">
            <w:r>
              <w:t>Content-Type</w:t>
            </w:r>
          </w:p>
        </w:tc>
        <w:tc>
          <w:tcPr>
            <w:tcW w:w="4320" w:type="dxa"/>
          </w:tcPr>
          <w:p w14:paraId="013CC742" w14:textId="77777777" w:rsidR="00B91077" w:rsidRDefault="00000000">
            <w:r>
              <w:t>application/json</w:t>
            </w:r>
          </w:p>
        </w:tc>
      </w:tr>
      <w:tr w:rsidR="00B91077" w14:paraId="39EC5D28" w14:textId="77777777">
        <w:tc>
          <w:tcPr>
            <w:tcW w:w="4320" w:type="dxa"/>
            <w:shd w:val="clear" w:color="auto" w:fill="D9D9D9"/>
          </w:tcPr>
          <w:p w14:paraId="1EC4BDC8" w14:textId="77777777" w:rsidR="00B91077" w:rsidRDefault="00000000">
            <w:r>
              <w:t>Header</w:t>
            </w:r>
          </w:p>
        </w:tc>
        <w:tc>
          <w:tcPr>
            <w:tcW w:w="4320" w:type="dxa"/>
          </w:tcPr>
          <w:p w14:paraId="7CB153E4" w14:textId="77777777" w:rsidR="00B91077" w:rsidRDefault="00000000">
            <w:r>
              <w:t>bearer</w:t>
            </w:r>
          </w:p>
        </w:tc>
      </w:tr>
    </w:tbl>
    <w:p w14:paraId="3BBEAB69" w14:textId="77777777" w:rsidR="00B91077" w:rsidRDefault="00B91077"/>
    <w:p w14:paraId="1CC2B9DB" w14:textId="77777777" w:rsidR="00B91077" w:rsidRDefault="00000000">
      <w:r>
        <w:t>Body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5"/>
        <w:gridCol w:w="1825"/>
        <w:gridCol w:w="1966"/>
        <w:gridCol w:w="2659"/>
      </w:tblGrid>
      <w:tr w:rsidR="00B91077" w14:paraId="38526301" w14:textId="77777777" w:rsidTr="00F758DE">
        <w:tc>
          <w:tcPr>
            <w:tcW w:w="2160" w:type="dxa"/>
            <w:shd w:val="clear" w:color="auto" w:fill="C9211E"/>
          </w:tcPr>
          <w:p w14:paraId="7560D0CF" w14:textId="77777777" w:rsidR="00B91077" w:rsidRDefault="00000000">
            <w:r>
              <w:rPr>
                <w:color w:val="FFFFFF"/>
              </w:rPr>
              <w:t>Attribute Name</w:t>
            </w:r>
          </w:p>
        </w:tc>
        <w:tc>
          <w:tcPr>
            <w:tcW w:w="2160" w:type="dxa"/>
            <w:shd w:val="clear" w:color="auto" w:fill="C9211E"/>
          </w:tcPr>
          <w:p w14:paraId="1E3795A1" w14:textId="77777777" w:rsidR="00B91077" w:rsidRDefault="00000000">
            <w:r>
              <w:rPr>
                <w:color w:val="FFFFFF"/>
              </w:rPr>
              <w:t>Data Type</w:t>
            </w:r>
          </w:p>
        </w:tc>
        <w:tc>
          <w:tcPr>
            <w:tcW w:w="2160" w:type="dxa"/>
            <w:shd w:val="clear" w:color="auto" w:fill="C9211E"/>
          </w:tcPr>
          <w:p w14:paraId="557401DA" w14:textId="77777777" w:rsidR="00B91077" w:rsidRDefault="00000000">
            <w:r>
              <w:rPr>
                <w:color w:val="FFFFFF"/>
              </w:rPr>
              <w:t>Description</w:t>
            </w:r>
          </w:p>
        </w:tc>
        <w:tc>
          <w:tcPr>
            <w:tcW w:w="2160" w:type="dxa"/>
            <w:shd w:val="clear" w:color="auto" w:fill="C9211E"/>
          </w:tcPr>
          <w:p w14:paraId="5E77E328" w14:textId="77777777" w:rsidR="00B91077" w:rsidRDefault="00000000">
            <w:r>
              <w:rPr>
                <w:color w:val="FFFFFF"/>
              </w:rPr>
              <w:t>Example</w:t>
            </w:r>
          </w:p>
        </w:tc>
      </w:tr>
      <w:tr w:rsidR="00B91077" w14:paraId="1E13AD85" w14:textId="77777777" w:rsidTr="00F758DE">
        <w:tc>
          <w:tcPr>
            <w:tcW w:w="2160" w:type="dxa"/>
          </w:tcPr>
          <w:p w14:paraId="4BACDF4D" w14:textId="77777777" w:rsidR="00B91077" w:rsidRDefault="00000000">
            <w:r>
              <w:t>transactionType</w:t>
            </w:r>
          </w:p>
        </w:tc>
        <w:tc>
          <w:tcPr>
            <w:tcW w:w="2160" w:type="dxa"/>
          </w:tcPr>
          <w:p w14:paraId="41FF60D1" w14:textId="77777777" w:rsidR="00B91077" w:rsidRDefault="00B91077"/>
        </w:tc>
        <w:tc>
          <w:tcPr>
            <w:tcW w:w="2160" w:type="dxa"/>
          </w:tcPr>
          <w:p w14:paraId="7D321594" w14:textId="77777777" w:rsidR="00B91077" w:rsidRDefault="00B91077"/>
        </w:tc>
        <w:tc>
          <w:tcPr>
            <w:tcW w:w="2160" w:type="dxa"/>
          </w:tcPr>
          <w:p w14:paraId="0572BEF0" w14:textId="77777777" w:rsidR="00B91077" w:rsidRDefault="00000000">
            <w:r>
              <w:t>"prepaid"</w:t>
            </w:r>
          </w:p>
        </w:tc>
      </w:tr>
      <w:tr w:rsidR="00B91077" w14:paraId="765ECA34" w14:textId="77777777" w:rsidTr="00F758DE">
        <w:tc>
          <w:tcPr>
            <w:tcW w:w="2160" w:type="dxa"/>
          </w:tcPr>
          <w:p w14:paraId="73F480DC" w14:textId="77777777" w:rsidR="00B91077" w:rsidRDefault="00000000">
            <w:r>
              <w:t>choosePackage</w:t>
            </w:r>
          </w:p>
        </w:tc>
        <w:tc>
          <w:tcPr>
            <w:tcW w:w="2160" w:type="dxa"/>
          </w:tcPr>
          <w:p w14:paraId="060064F2" w14:textId="77777777" w:rsidR="00B91077" w:rsidRDefault="00B91077"/>
        </w:tc>
        <w:tc>
          <w:tcPr>
            <w:tcW w:w="2160" w:type="dxa"/>
          </w:tcPr>
          <w:p w14:paraId="582D567A" w14:textId="77777777" w:rsidR="00B91077" w:rsidRDefault="00B91077"/>
        </w:tc>
        <w:tc>
          <w:tcPr>
            <w:tcW w:w="2160" w:type="dxa"/>
          </w:tcPr>
          <w:p w14:paraId="5E5B79DC" w14:textId="77777777" w:rsidR="00B91077" w:rsidRDefault="00000000">
            <w:r>
              <w:t>{</w:t>
            </w:r>
            <w:r>
              <w:br/>
              <w:t xml:space="preserve">    "additional": [</w:t>
            </w:r>
            <w:r>
              <w:br/>
              <w:t xml:space="preserve">        {</w:t>
            </w:r>
            <w:r>
              <w:br/>
              <w:t xml:space="preserve">            "packageId": "137acaf0-5590-4684-a688-9c9b073daaea"</w:t>
            </w:r>
            <w:r>
              <w:br/>
              <w:t xml:space="preserve">        }</w:t>
            </w:r>
            <w:r>
              <w:br/>
              <w:t xml:space="preserve">    ],</w:t>
            </w:r>
            <w:r>
              <w:br/>
              <w:t xml:space="preserve">    "product": [</w:t>
            </w:r>
            <w:r>
              <w:br/>
              <w:t xml:space="preserve">        {</w:t>
            </w:r>
            <w:r>
              <w:br/>
              <w:t xml:space="preserve">            "packageId": "PRD-fa9bce41-23c4-4441-963a-e8610344ddd9",</w:t>
            </w:r>
            <w:r>
              <w:br/>
              <w:t xml:space="preserve">            "qty": 1</w:t>
            </w:r>
            <w:r>
              <w:br/>
              <w:t xml:space="preserve">        }</w:t>
            </w:r>
            <w:r>
              <w:br/>
              <w:t xml:space="preserve">    ]</w:t>
            </w:r>
            <w:r>
              <w:br/>
              <w:t>}</w:t>
            </w:r>
          </w:p>
        </w:tc>
      </w:tr>
      <w:tr w:rsidR="00B91077" w14:paraId="2AFB313B" w14:textId="77777777" w:rsidTr="00F758DE">
        <w:tc>
          <w:tcPr>
            <w:tcW w:w="2160" w:type="dxa"/>
          </w:tcPr>
          <w:p w14:paraId="2D803290" w14:textId="77777777" w:rsidR="00B91077" w:rsidRDefault="00000000">
            <w:r>
              <w:t>installation</w:t>
            </w:r>
          </w:p>
        </w:tc>
        <w:tc>
          <w:tcPr>
            <w:tcW w:w="2160" w:type="dxa"/>
          </w:tcPr>
          <w:p w14:paraId="2A2099F4" w14:textId="77777777" w:rsidR="00B91077" w:rsidRDefault="00B91077"/>
        </w:tc>
        <w:tc>
          <w:tcPr>
            <w:tcW w:w="2160" w:type="dxa"/>
          </w:tcPr>
          <w:p w14:paraId="3FBEDEBD" w14:textId="77777777" w:rsidR="00B91077" w:rsidRDefault="00B91077"/>
        </w:tc>
        <w:tc>
          <w:tcPr>
            <w:tcW w:w="2160" w:type="dxa"/>
          </w:tcPr>
          <w:p w14:paraId="1873BBE0" w14:textId="77777777" w:rsidR="00B91077" w:rsidRDefault="00000000">
            <w:r>
              <w:t>{</w:t>
            </w:r>
            <w:r>
              <w:br/>
              <w:t xml:space="preserve">    "installationAddress": {</w:t>
            </w:r>
            <w:r>
              <w:br/>
              <w:t xml:space="preserve">        "address": "jhnbgfvdcdfgbgfv",</w:t>
            </w:r>
            <w:r>
              <w:br/>
              <w:t xml:space="preserve">        "cityId": "211",</w:t>
            </w:r>
            <w:r>
              <w:br/>
              <w:t xml:space="preserve">        "cityName": "Malinau",</w:t>
            </w:r>
            <w:r>
              <w:br/>
              <w:t xml:space="preserve">        "districtId": "3179",</w:t>
            </w:r>
            <w:r>
              <w:br/>
              <w:t xml:space="preserve">        "districtName": "Pujungan",</w:t>
            </w:r>
            <w:r>
              <w:br/>
              <w:t xml:space="preserve">        "note": "",</w:t>
            </w:r>
            <w:r>
              <w:br/>
              <w:t xml:space="preserve">        "postalCode": "11111",</w:t>
            </w:r>
            <w:r>
              <w:br/>
              <w:t xml:space="preserve">        "provinceId": "16",</w:t>
            </w:r>
            <w:r>
              <w:br/>
              <w:t xml:space="preserve">        "provinceName": </w:t>
            </w:r>
            <w:r>
              <w:lastRenderedPageBreak/>
              <w:t>"Kalimantan Utara",</w:t>
            </w:r>
            <w:r>
              <w:br/>
              <w:t xml:space="preserve">        "subDistrictId": "36962",</w:t>
            </w:r>
            <w:r>
              <w:br/>
              <w:t xml:space="preserve">        "subDistrictName": "Long Pua"</w:t>
            </w:r>
            <w:r>
              <w:br/>
              <w:t xml:space="preserve">    },</w:t>
            </w:r>
            <w:r>
              <w:br/>
              <w:t xml:space="preserve">    "isSameWithInstallation": false</w:t>
            </w:r>
            <w:r>
              <w:br/>
              <w:t>}</w:t>
            </w:r>
          </w:p>
        </w:tc>
      </w:tr>
      <w:tr w:rsidR="00B91077" w14:paraId="55E7B463" w14:textId="77777777" w:rsidTr="00F758DE">
        <w:tc>
          <w:tcPr>
            <w:tcW w:w="2160" w:type="dxa"/>
          </w:tcPr>
          <w:p w14:paraId="019C6866" w14:textId="77777777" w:rsidR="00B91077" w:rsidRDefault="00000000">
            <w:r>
              <w:lastRenderedPageBreak/>
              <w:t>step</w:t>
            </w:r>
          </w:p>
        </w:tc>
        <w:tc>
          <w:tcPr>
            <w:tcW w:w="2160" w:type="dxa"/>
          </w:tcPr>
          <w:p w14:paraId="685DBADD" w14:textId="77777777" w:rsidR="00B91077" w:rsidRDefault="00B91077"/>
        </w:tc>
        <w:tc>
          <w:tcPr>
            <w:tcW w:w="2160" w:type="dxa"/>
          </w:tcPr>
          <w:p w14:paraId="6ED697C2" w14:textId="77777777" w:rsidR="00B91077" w:rsidRDefault="00B91077"/>
        </w:tc>
        <w:tc>
          <w:tcPr>
            <w:tcW w:w="2160" w:type="dxa"/>
          </w:tcPr>
          <w:p w14:paraId="3988F339" w14:textId="77777777" w:rsidR="00B91077" w:rsidRDefault="00000000">
            <w:r>
              <w:t>2</w:t>
            </w:r>
          </w:p>
        </w:tc>
      </w:tr>
      <w:tr w:rsidR="00B91077" w14:paraId="0B1B6CA7" w14:textId="77777777" w:rsidTr="00F758DE">
        <w:tc>
          <w:tcPr>
            <w:tcW w:w="2160" w:type="dxa"/>
          </w:tcPr>
          <w:p w14:paraId="35001C46" w14:textId="77777777" w:rsidR="00B91077" w:rsidRDefault="00000000">
            <w:r>
              <w:t>paymentMethod</w:t>
            </w:r>
          </w:p>
        </w:tc>
        <w:tc>
          <w:tcPr>
            <w:tcW w:w="2160" w:type="dxa"/>
          </w:tcPr>
          <w:p w14:paraId="604968E4" w14:textId="77777777" w:rsidR="00B91077" w:rsidRDefault="00B91077"/>
        </w:tc>
        <w:tc>
          <w:tcPr>
            <w:tcW w:w="2160" w:type="dxa"/>
          </w:tcPr>
          <w:p w14:paraId="7B49ED42" w14:textId="77777777" w:rsidR="00B91077" w:rsidRDefault="00B91077"/>
        </w:tc>
        <w:tc>
          <w:tcPr>
            <w:tcW w:w="2160" w:type="dxa"/>
          </w:tcPr>
          <w:p w14:paraId="5E1FF589" w14:textId="77777777" w:rsidR="00B91077" w:rsidRDefault="00000000">
            <w:r>
              <w:t>{</w:t>
            </w:r>
            <w:r>
              <w:br/>
              <w:t xml:space="preserve">    "gatewayId": "80091dfb-9fb9-4d84-86da-471aaab0845c",</w:t>
            </w:r>
            <w:r>
              <w:br/>
              <w:t xml:space="preserve">    "paymentCode": "xendit_va_mandiri",</w:t>
            </w:r>
            <w:r>
              <w:br/>
              <w:t xml:space="preserve">    "paymentGroup": "VA",</w:t>
            </w:r>
            <w:r>
              <w:br/>
              <w:t xml:space="preserve">    "paymentName": "Mandiri"</w:t>
            </w:r>
            <w:r>
              <w:br/>
              <w:t>}</w:t>
            </w:r>
          </w:p>
        </w:tc>
      </w:tr>
    </w:tbl>
    <w:p w14:paraId="3623FB04" w14:textId="77777777" w:rsidR="00B91077" w:rsidRDefault="00B91077"/>
    <w:p w14:paraId="1D6192B6" w14:textId="77777777" w:rsidR="00B91077" w:rsidRDefault="00000000">
      <w:r>
        <w:t>Example Body 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5"/>
      </w:tblGrid>
      <w:tr w:rsidR="00B91077" w14:paraId="700D4F80" w14:textId="77777777" w:rsidTr="00F758DE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03D1" w14:textId="77777777" w:rsidR="00B91077" w:rsidRDefault="00000000">
            <w:r>
              <w:t>{</w:t>
            </w:r>
            <w:r>
              <w:br/>
              <w:t xml:space="preserve">    "choosePackage": {</w:t>
            </w:r>
            <w:r>
              <w:br/>
              <w:t xml:space="preserve">        "additional": [</w:t>
            </w:r>
            <w:r>
              <w:br/>
              <w:t xml:space="preserve">            {</w:t>
            </w:r>
            <w:r>
              <w:br/>
              <w:t xml:space="preserve">                "packageId": "137acaf0-5590-4684-a688-9c9b073daaea"</w:t>
            </w:r>
            <w:r>
              <w:br/>
              <w:t xml:space="preserve">            }</w:t>
            </w:r>
            <w:r>
              <w:br/>
              <w:t xml:space="preserve">        ],</w:t>
            </w:r>
            <w:r>
              <w:br/>
              <w:t xml:space="preserve">        "product": [</w:t>
            </w:r>
            <w:r>
              <w:br/>
              <w:t xml:space="preserve">            {</w:t>
            </w:r>
            <w:r>
              <w:br/>
              <w:t xml:space="preserve">                "packageId": "PRD-fa9bce41-23c4-4441-963a-e8610344ddd9",</w:t>
            </w:r>
            <w:r>
              <w:br/>
              <w:t xml:space="preserve">                "qty": 1</w:t>
            </w:r>
            <w:r>
              <w:br/>
              <w:t xml:space="preserve">            }</w:t>
            </w:r>
            <w:r>
              <w:br/>
              <w:t xml:space="preserve">        ]</w:t>
            </w:r>
            <w:r>
              <w:br/>
              <w:t xml:space="preserve">    },</w:t>
            </w:r>
            <w:r>
              <w:br/>
              <w:t xml:space="preserve">    "installation": {</w:t>
            </w:r>
            <w:r>
              <w:br/>
              <w:t xml:space="preserve">        "installationAddress": {</w:t>
            </w:r>
            <w:r>
              <w:br/>
              <w:t xml:space="preserve">            "address": "jhnbgfvdcdfgbgfv",</w:t>
            </w:r>
            <w:r>
              <w:br/>
              <w:t xml:space="preserve">            "cityId": "211",</w:t>
            </w:r>
            <w:r>
              <w:br/>
              <w:t xml:space="preserve">            "cityName": "Malinau",</w:t>
            </w:r>
            <w:r>
              <w:br/>
              <w:t xml:space="preserve">            "districtId": "3179",</w:t>
            </w:r>
            <w:r>
              <w:br/>
            </w:r>
            <w:r>
              <w:lastRenderedPageBreak/>
              <w:t xml:space="preserve">            "districtName": "Pujungan",</w:t>
            </w:r>
            <w:r>
              <w:br/>
              <w:t xml:space="preserve">            "note": "",</w:t>
            </w:r>
            <w:r>
              <w:br/>
              <w:t xml:space="preserve">            "postalCode": "11111",</w:t>
            </w:r>
            <w:r>
              <w:br/>
              <w:t xml:space="preserve">            "provinceId": "16",</w:t>
            </w:r>
            <w:r>
              <w:br/>
              <w:t xml:space="preserve">            "provinceName": "Kalimantan Utara",</w:t>
            </w:r>
            <w:r>
              <w:br/>
              <w:t xml:space="preserve">            "subDistrictId": "36962",</w:t>
            </w:r>
            <w:r>
              <w:br/>
              <w:t xml:space="preserve">            "subDistrictName": "Long Pua"</w:t>
            </w:r>
            <w:r>
              <w:br/>
              <w:t xml:space="preserve">        },</w:t>
            </w:r>
            <w:r>
              <w:br/>
              <w:t xml:space="preserve">        "isSameWithInstallation": false</w:t>
            </w:r>
            <w:r>
              <w:br/>
              <w:t xml:space="preserve">    },</w:t>
            </w:r>
            <w:r>
              <w:br/>
              <w:t xml:space="preserve">    "paymentMethod": {</w:t>
            </w:r>
            <w:r>
              <w:br/>
              <w:t xml:space="preserve">        "gatewayId": "80091dfb-9fb9-4d84-86da-471aaab0845c",</w:t>
            </w:r>
            <w:r>
              <w:br/>
              <w:t xml:space="preserve">        "paymentCode": "xendit_va_mandiri",</w:t>
            </w:r>
            <w:r>
              <w:br/>
              <w:t xml:space="preserve">        "paymentGroup": "VA",</w:t>
            </w:r>
            <w:r>
              <w:br/>
              <w:t xml:space="preserve">        "paymentName": "Mandiri"</w:t>
            </w:r>
            <w:r>
              <w:br/>
              <w:t xml:space="preserve">    },</w:t>
            </w:r>
            <w:r>
              <w:br/>
              <w:t xml:space="preserve">    "step": 2,</w:t>
            </w:r>
            <w:r>
              <w:br/>
              <w:t xml:space="preserve">    "transactionType": "prepaid"</w:t>
            </w:r>
            <w:r>
              <w:br/>
              <w:t>}</w:t>
            </w:r>
          </w:p>
        </w:tc>
      </w:tr>
    </w:tbl>
    <w:p w14:paraId="49AFD4E4" w14:textId="77777777" w:rsidR="00B91077" w:rsidRDefault="00B91077"/>
    <w:p w14:paraId="7986FE2D" w14:textId="77777777" w:rsidR="00B91077" w:rsidRDefault="00000000">
      <w:r>
        <w:t>Response :</w:t>
      </w:r>
    </w:p>
    <w:p w14:paraId="4AD1EBE6" w14:textId="77777777" w:rsidR="00B91077" w:rsidRDefault="00000000">
      <w:r>
        <w:t>200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3"/>
        <w:gridCol w:w="1094"/>
        <w:gridCol w:w="1057"/>
        <w:gridCol w:w="4841"/>
      </w:tblGrid>
      <w:tr w:rsidR="00B91077" w14:paraId="205A3DD8" w14:textId="77777777" w:rsidTr="00F758DE">
        <w:tc>
          <w:tcPr>
            <w:tcW w:w="2160" w:type="dxa"/>
            <w:shd w:val="clear" w:color="auto" w:fill="C9211E"/>
          </w:tcPr>
          <w:p w14:paraId="7253B197" w14:textId="77777777" w:rsidR="00B91077" w:rsidRDefault="00000000">
            <w:r>
              <w:rPr>
                <w:color w:val="FFFFFF"/>
              </w:rPr>
              <w:t>Attribute Name</w:t>
            </w:r>
          </w:p>
        </w:tc>
        <w:tc>
          <w:tcPr>
            <w:tcW w:w="2160" w:type="dxa"/>
            <w:shd w:val="clear" w:color="auto" w:fill="C9211E"/>
          </w:tcPr>
          <w:p w14:paraId="0FD0E24C" w14:textId="77777777" w:rsidR="00B91077" w:rsidRDefault="00000000">
            <w:r>
              <w:rPr>
                <w:color w:val="FFFFFF"/>
              </w:rPr>
              <w:t>Data Type</w:t>
            </w:r>
          </w:p>
        </w:tc>
        <w:tc>
          <w:tcPr>
            <w:tcW w:w="2160" w:type="dxa"/>
            <w:shd w:val="clear" w:color="auto" w:fill="C9211E"/>
          </w:tcPr>
          <w:p w14:paraId="5B863B93" w14:textId="77777777" w:rsidR="00B91077" w:rsidRDefault="00000000">
            <w:r>
              <w:rPr>
                <w:color w:val="FFFFFF"/>
              </w:rPr>
              <w:t>Description</w:t>
            </w:r>
          </w:p>
        </w:tc>
        <w:tc>
          <w:tcPr>
            <w:tcW w:w="2160" w:type="dxa"/>
            <w:shd w:val="clear" w:color="auto" w:fill="C9211E"/>
          </w:tcPr>
          <w:p w14:paraId="47A8588F" w14:textId="77777777" w:rsidR="00B91077" w:rsidRDefault="00000000">
            <w:r>
              <w:rPr>
                <w:color w:val="FFFFFF"/>
              </w:rPr>
              <w:t>Example</w:t>
            </w:r>
          </w:p>
        </w:tc>
      </w:tr>
      <w:tr w:rsidR="00B91077" w14:paraId="62AA8F71" w14:textId="77777777" w:rsidTr="00F758DE">
        <w:tc>
          <w:tcPr>
            <w:tcW w:w="2160" w:type="dxa"/>
          </w:tcPr>
          <w:p w14:paraId="41033D6B" w14:textId="77777777" w:rsidR="00B91077" w:rsidRDefault="00000000">
            <w:r>
              <w:t>redirectUrl</w:t>
            </w:r>
          </w:p>
        </w:tc>
        <w:tc>
          <w:tcPr>
            <w:tcW w:w="2160" w:type="dxa"/>
          </w:tcPr>
          <w:p w14:paraId="34580352" w14:textId="77777777" w:rsidR="00B91077" w:rsidRDefault="00000000">
            <w:r>
              <w:t>string</w:t>
            </w:r>
          </w:p>
        </w:tc>
        <w:tc>
          <w:tcPr>
            <w:tcW w:w="2160" w:type="dxa"/>
          </w:tcPr>
          <w:p w14:paraId="2F842546" w14:textId="77777777" w:rsidR="00B91077" w:rsidRDefault="00B91077"/>
        </w:tc>
        <w:tc>
          <w:tcPr>
            <w:tcW w:w="2160" w:type="dxa"/>
          </w:tcPr>
          <w:p w14:paraId="7B96C904" w14:textId="77777777" w:rsidR="00B91077" w:rsidRDefault="00000000">
            <w:r>
              <w:t>"/member/tagihan-saya/sooltancam/079647117620"</w:t>
            </w:r>
          </w:p>
        </w:tc>
      </w:tr>
      <w:tr w:rsidR="00B91077" w14:paraId="16F00867" w14:textId="77777777" w:rsidTr="00F758DE">
        <w:tc>
          <w:tcPr>
            <w:tcW w:w="2160" w:type="dxa"/>
          </w:tcPr>
          <w:p w14:paraId="444DDEF5" w14:textId="77777777" w:rsidR="00B91077" w:rsidRDefault="00000000">
            <w:r>
              <w:t>id</w:t>
            </w:r>
          </w:p>
        </w:tc>
        <w:tc>
          <w:tcPr>
            <w:tcW w:w="2160" w:type="dxa"/>
          </w:tcPr>
          <w:p w14:paraId="7A6F2EF9" w14:textId="77777777" w:rsidR="00B91077" w:rsidRDefault="00000000">
            <w:r>
              <w:t>string</w:t>
            </w:r>
          </w:p>
        </w:tc>
        <w:tc>
          <w:tcPr>
            <w:tcW w:w="2160" w:type="dxa"/>
          </w:tcPr>
          <w:p w14:paraId="1669FBB9" w14:textId="77777777" w:rsidR="00B91077" w:rsidRDefault="00B91077"/>
        </w:tc>
        <w:tc>
          <w:tcPr>
            <w:tcW w:w="2160" w:type="dxa"/>
          </w:tcPr>
          <w:p w14:paraId="7AEAA605" w14:textId="77777777" w:rsidR="00B91077" w:rsidRDefault="00000000">
            <w:r>
              <w:t>"979e5a80-6858-4f93-9395-7b840933e6bb"</w:t>
            </w:r>
          </w:p>
        </w:tc>
      </w:tr>
      <w:tr w:rsidR="00B91077" w14:paraId="7A5501A6" w14:textId="77777777" w:rsidTr="00F758DE">
        <w:tc>
          <w:tcPr>
            <w:tcW w:w="2160" w:type="dxa"/>
          </w:tcPr>
          <w:p w14:paraId="117F1131" w14:textId="77777777" w:rsidR="00B91077" w:rsidRDefault="00000000">
            <w:r>
              <w:t>orderNo</w:t>
            </w:r>
          </w:p>
        </w:tc>
        <w:tc>
          <w:tcPr>
            <w:tcW w:w="2160" w:type="dxa"/>
          </w:tcPr>
          <w:p w14:paraId="52C33A00" w14:textId="77777777" w:rsidR="00B91077" w:rsidRDefault="00000000">
            <w:r>
              <w:t>string</w:t>
            </w:r>
          </w:p>
        </w:tc>
        <w:tc>
          <w:tcPr>
            <w:tcW w:w="2160" w:type="dxa"/>
          </w:tcPr>
          <w:p w14:paraId="2694EA7E" w14:textId="77777777" w:rsidR="00B91077" w:rsidRDefault="00B91077"/>
        </w:tc>
        <w:tc>
          <w:tcPr>
            <w:tcW w:w="2160" w:type="dxa"/>
          </w:tcPr>
          <w:p w14:paraId="39F4AB1B" w14:textId="77777777" w:rsidR="00B91077" w:rsidRDefault="00000000">
            <w:r>
              <w:t>"079647117620"</w:t>
            </w:r>
          </w:p>
        </w:tc>
      </w:tr>
      <w:tr w:rsidR="00B91077" w14:paraId="12ED56D6" w14:textId="77777777" w:rsidTr="00F758DE">
        <w:tc>
          <w:tcPr>
            <w:tcW w:w="2160" w:type="dxa"/>
          </w:tcPr>
          <w:p w14:paraId="2A2D2B27" w14:textId="77777777" w:rsidR="00B91077" w:rsidRDefault="00000000">
            <w:r>
              <w:t>priceDetail</w:t>
            </w:r>
          </w:p>
        </w:tc>
        <w:tc>
          <w:tcPr>
            <w:tcW w:w="2160" w:type="dxa"/>
          </w:tcPr>
          <w:p w14:paraId="21DD35BC" w14:textId="77777777" w:rsidR="00B91077" w:rsidRDefault="00000000">
            <w:r>
              <w:t>array/object</w:t>
            </w:r>
          </w:p>
        </w:tc>
        <w:tc>
          <w:tcPr>
            <w:tcW w:w="2160" w:type="dxa"/>
          </w:tcPr>
          <w:p w14:paraId="3E633A79" w14:textId="77777777" w:rsidR="00B91077" w:rsidRDefault="00B91077"/>
        </w:tc>
        <w:tc>
          <w:tcPr>
            <w:tcW w:w="2160" w:type="dxa"/>
          </w:tcPr>
          <w:p w14:paraId="7FC7113D" w14:textId="77777777" w:rsidR="00B91077" w:rsidRDefault="00000000">
            <w:r>
              <w:t>{</w:t>
            </w:r>
            <w:r>
              <w:br/>
              <w:t xml:space="preserve">    "adminFee": 0,</w:t>
            </w:r>
            <w:r>
              <w:br/>
              <w:t xml:space="preserve">    "grandTotal": 621100,</w:t>
            </w:r>
            <w:r>
              <w:br/>
              <w:t xml:space="preserve">    "savePrice": 52900,</w:t>
            </w:r>
            <w:r>
              <w:br/>
              <w:t xml:space="preserve">    "subTotal": 621100,</w:t>
            </w:r>
            <w:r>
              <w:br/>
              <w:t xml:space="preserve">    "tax": 0,</w:t>
            </w:r>
            <w:r>
              <w:br/>
              <w:t xml:space="preserve">    "transactionFee": 2500</w:t>
            </w:r>
            <w:r>
              <w:br/>
              <w:t>}</w:t>
            </w:r>
          </w:p>
        </w:tc>
      </w:tr>
      <w:tr w:rsidR="00B91077" w14:paraId="3A2FA846" w14:textId="77777777" w:rsidTr="00F758DE">
        <w:tc>
          <w:tcPr>
            <w:tcW w:w="2160" w:type="dxa"/>
          </w:tcPr>
          <w:p w14:paraId="36290504" w14:textId="77777777" w:rsidR="00B91077" w:rsidRDefault="00000000">
            <w:r>
              <w:t>orderDate</w:t>
            </w:r>
          </w:p>
        </w:tc>
        <w:tc>
          <w:tcPr>
            <w:tcW w:w="2160" w:type="dxa"/>
          </w:tcPr>
          <w:p w14:paraId="5EB249E9" w14:textId="77777777" w:rsidR="00B91077" w:rsidRDefault="00000000">
            <w:r>
              <w:t>string</w:t>
            </w:r>
          </w:p>
        </w:tc>
        <w:tc>
          <w:tcPr>
            <w:tcW w:w="2160" w:type="dxa"/>
          </w:tcPr>
          <w:p w14:paraId="78CA5937" w14:textId="77777777" w:rsidR="00B91077" w:rsidRDefault="00B91077"/>
        </w:tc>
        <w:tc>
          <w:tcPr>
            <w:tcW w:w="2160" w:type="dxa"/>
          </w:tcPr>
          <w:p w14:paraId="05CD9090" w14:textId="77777777" w:rsidR="00B91077" w:rsidRDefault="00000000">
            <w:r>
              <w:t>"2022-08-23T16:41:45+07:00"</w:t>
            </w:r>
          </w:p>
        </w:tc>
      </w:tr>
      <w:tr w:rsidR="00B91077" w14:paraId="5C11526E" w14:textId="77777777" w:rsidTr="00F758DE">
        <w:tc>
          <w:tcPr>
            <w:tcW w:w="2160" w:type="dxa"/>
          </w:tcPr>
          <w:p w14:paraId="5157559A" w14:textId="77777777" w:rsidR="00B91077" w:rsidRDefault="00000000">
            <w:r>
              <w:t>orderStatus</w:t>
            </w:r>
          </w:p>
        </w:tc>
        <w:tc>
          <w:tcPr>
            <w:tcW w:w="2160" w:type="dxa"/>
          </w:tcPr>
          <w:p w14:paraId="1E7BDC6C" w14:textId="77777777" w:rsidR="00B91077" w:rsidRDefault="00000000">
            <w:r>
              <w:t>string</w:t>
            </w:r>
          </w:p>
        </w:tc>
        <w:tc>
          <w:tcPr>
            <w:tcW w:w="2160" w:type="dxa"/>
          </w:tcPr>
          <w:p w14:paraId="10C3EF28" w14:textId="77777777" w:rsidR="00B91077" w:rsidRDefault="00B91077"/>
        </w:tc>
        <w:tc>
          <w:tcPr>
            <w:tcW w:w="2160" w:type="dxa"/>
          </w:tcPr>
          <w:p w14:paraId="47BA95CA" w14:textId="77777777" w:rsidR="00B91077" w:rsidRDefault="00000000">
            <w:r>
              <w:t>"WAITING_PAYMENT"</w:t>
            </w:r>
          </w:p>
        </w:tc>
      </w:tr>
      <w:tr w:rsidR="00B91077" w14:paraId="1D4DC80B" w14:textId="77777777" w:rsidTr="00F758DE">
        <w:tc>
          <w:tcPr>
            <w:tcW w:w="2160" w:type="dxa"/>
          </w:tcPr>
          <w:p w14:paraId="1F941CF4" w14:textId="77777777" w:rsidR="00B91077" w:rsidRDefault="00000000">
            <w:r>
              <w:t>orderStatusN</w:t>
            </w:r>
            <w:r>
              <w:lastRenderedPageBreak/>
              <w:t>ame</w:t>
            </w:r>
          </w:p>
        </w:tc>
        <w:tc>
          <w:tcPr>
            <w:tcW w:w="2160" w:type="dxa"/>
          </w:tcPr>
          <w:p w14:paraId="10279210" w14:textId="77777777" w:rsidR="00B91077" w:rsidRDefault="00000000">
            <w:r>
              <w:lastRenderedPageBreak/>
              <w:t>string</w:t>
            </w:r>
          </w:p>
        </w:tc>
        <w:tc>
          <w:tcPr>
            <w:tcW w:w="2160" w:type="dxa"/>
          </w:tcPr>
          <w:p w14:paraId="591B25FC" w14:textId="77777777" w:rsidR="00B91077" w:rsidRDefault="00B91077"/>
        </w:tc>
        <w:tc>
          <w:tcPr>
            <w:tcW w:w="2160" w:type="dxa"/>
          </w:tcPr>
          <w:p w14:paraId="018D1AE7" w14:textId="77777777" w:rsidR="00B91077" w:rsidRDefault="00000000">
            <w:r>
              <w:t>"Menunggu Pembayaran"</w:t>
            </w:r>
          </w:p>
        </w:tc>
      </w:tr>
      <w:tr w:rsidR="00B91077" w14:paraId="07A785C8" w14:textId="77777777" w:rsidTr="00F758DE">
        <w:tc>
          <w:tcPr>
            <w:tcW w:w="2160" w:type="dxa"/>
          </w:tcPr>
          <w:p w14:paraId="4C000359" w14:textId="77777777" w:rsidR="00B91077" w:rsidRDefault="00000000">
            <w:r>
              <w:t>identity</w:t>
            </w:r>
          </w:p>
        </w:tc>
        <w:tc>
          <w:tcPr>
            <w:tcW w:w="2160" w:type="dxa"/>
          </w:tcPr>
          <w:p w14:paraId="378D38E6" w14:textId="77777777" w:rsidR="00B91077" w:rsidRDefault="00000000">
            <w:r>
              <w:t>array/object</w:t>
            </w:r>
          </w:p>
        </w:tc>
        <w:tc>
          <w:tcPr>
            <w:tcW w:w="2160" w:type="dxa"/>
          </w:tcPr>
          <w:p w14:paraId="3FCC9D55" w14:textId="77777777" w:rsidR="00B91077" w:rsidRDefault="00B91077"/>
        </w:tc>
        <w:tc>
          <w:tcPr>
            <w:tcW w:w="2160" w:type="dxa"/>
          </w:tcPr>
          <w:p w14:paraId="27BC8E30" w14:textId="77777777" w:rsidR="00B91077" w:rsidRDefault="00000000">
            <w:r>
              <w:t>{</w:t>
            </w:r>
            <w:r>
              <w:br/>
              <w:t xml:space="preserve">    "businessName": ""</w:t>
            </w:r>
            <w:r>
              <w:br/>
              <w:t>}</w:t>
            </w:r>
          </w:p>
        </w:tc>
      </w:tr>
      <w:tr w:rsidR="00B91077" w14:paraId="68A47D12" w14:textId="77777777" w:rsidTr="00F758DE">
        <w:tc>
          <w:tcPr>
            <w:tcW w:w="2160" w:type="dxa"/>
          </w:tcPr>
          <w:p w14:paraId="40C401ED" w14:textId="77777777" w:rsidR="00B91077" w:rsidRDefault="00000000">
            <w:r>
              <w:t>profile</w:t>
            </w:r>
          </w:p>
        </w:tc>
        <w:tc>
          <w:tcPr>
            <w:tcW w:w="2160" w:type="dxa"/>
          </w:tcPr>
          <w:p w14:paraId="3A8ACABF" w14:textId="77777777" w:rsidR="00B91077" w:rsidRDefault="00000000">
            <w:r>
              <w:t>array/object</w:t>
            </w:r>
          </w:p>
        </w:tc>
        <w:tc>
          <w:tcPr>
            <w:tcW w:w="2160" w:type="dxa"/>
          </w:tcPr>
          <w:p w14:paraId="7990DF92" w14:textId="77777777" w:rsidR="00B91077" w:rsidRDefault="00B91077"/>
        </w:tc>
        <w:tc>
          <w:tcPr>
            <w:tcW w:w="2160" w:type="dxa"/>
          </w:tcPr>
          <w:p w14:paraId="45DDCA3E" w14:textId="77777777" w:rsidR="00B91077" w:rsidRDefault="00000000">
            <w:r>
              <w:t>{</w:t>
            </w:r>
            <w:r>
              <w:br/>
              <w:t xml:space="preserve">    "email": "luqmanhakimiksan@gmail.com",</w:t>
            </w:r>
            <w:r>
              <w:br/>
              <w:t xml:space="preserve">    "fullName": "Luqmanul Hakim Iksan",</w:t>
            </w:r>
            <w:r>
              <w:br/>
              <w:t xml:space="preserve">    "mobileNumber": "08214203291611"</w:t>
            </w:r>
            <w:r>
              <w:br/>
              <w:t>}</w:t>
            </w:r>
          </w:p>
        </w:tc>
      </w:tr>
      <w:tr w:rsidR="00B91077" w14:paraId="6F063CC7" w14:textId="77777777" w:rsidTr="00F758DE">
        <w:tc>
          <w:tcPr>
            <w:tcW w:w="2160" w:type="dxa"/>
          </w:tcPr>
          <w:p w14:paraId="095EFF7F" w14:textId="77777777" w:rsidR="00B91077" w:rsidRDefault="00000000">
            <w:r>
              <w:t>choosePackage</w:t>
            </w:r>
          </w:p>
        </w:tc>
        <w:tc>
          <w:tcPr>
            <w:tcW w:w="2160" w:type="dxa"/>
          </w:tcPr>
          <w:p w14:paraId="1C7C6A74" w14:textId="77777777" w:rsidR="00B91077" w:rsidRDefault="00000000">
            <w:r>
              <w:t>array/object</w:t>
            </w:r>
          </w:p>
        </w:tc>
        <w:tc>
          <w:tcPr>
            <w:tcW w:w="2160" w:type="dxa"/>
          </w:tcPr>
          <w:p w14:paraId="6C0CAA45" w14:textId="77777777" w:rsidR="00B91077" w:rsidRDefault="00B91077"/>
        </w:tc>
        <w:tc>
          <w:tcPr>
            <w:tcW w:w="2160" w:type="dxa"/>
          </w:tcPr>
          <w:p w14:paraId="3CED19DE" w14:textId="77777777" w:rsidR="00B91077" w:rsidRDefault="00000000">
            <w:r>
              <w:t>{</w:t>
            </w:r>
            <w:r>
              <w:br/>
              <w:t xml:space="preserve">    "additional": [</w:t>
            </w:r>
            <w:r>
              <w:br/>
              <w:t xml:space="preserve">        {</w:t>
            </w:r>
            <w:r>
              <w:br/>
              <w:t xml:space="preserve">            "discount": 0,</w:t>
            </w:r>
            <w:r>
              <w:br/>
              <w:t xml:space="preserve">            "images": {</w:t>
            </w:r>
            <w:r>
              <w:br/>
              <w:t xml:space="preserve">                "desktop": "https://dev-storage.mysooltan.com/produk/sooltancam/cloudstorage.svg",</w:t>
            </w:r>
            <w:r>
              <w:br/>
              <w:t xml:space="preserve">                "mobile": "https://dev-storage.mysooltan.com/produk/sooltancam/cloudstorage.svg"</w:t>
            </w:r>
            <w:r>
              <w:br/>
              <w:t xml:space="preserve">            },</w:t>
            </w:r>
            <w:r>
              <w:br/>
              <w:t xml:space="preserve">            "name": "Cloud Storage Berlangganan 3 Bulan",</w:t>
            </w:r>
            <w:r>
              <w:br/>
              <w:t xml:space="preserve">            "packageId": "137acaf0-5590-4684-a688-9c9b073daaea",</w:t>
            </w:r>
            <w:r>
              <w:br/>
              <w:t xml:space="preserve">            "price": 135000,</w:t>
            </w:r>
            <w:r>
              <w:br/>
              <w:t xml:space="preserve">            "priceUnit": "Unit",</w:t>
            </w:r>
            <w:r>
              <w:br/>
              <w:t xml:space="preserve">            "qty": 1,</w:t>
            </w:r>
            <w:r>
              <w:br/>
              <w:t xml:space="preserve">            "salePrice": 135000</w:t>
            </w:r>
            <w:r>
              <w:br/>
              <w:t xml:space="preserve">        },</w:t>
            </w:r>
            <w:r>
              <w:br/>
              <w:t xml:space="preserve">        {</w:t>
            </w:r>
            <w:r>
              <w:br/>
              <w:t xml:space="preserve">            "discount": 0,</w:t>
            </w:r>
            <w:r>
              <w:br/>
              <w:t xml:space="preserve">            "images": {</w:t>
            </w:r>
            <w:r>
              <w:br/>
              <w:t xml:space="preserve">                "desktop": "",</w:t>
            </w:r>
            <w:r>
              <w:br/>
              <w:t xml:space="preserve">                "mobile": ""</w:t>
            </w:r>
            <w:r>
              <w:br/>
              <w:t xml:space="preserve">            },</w:t>
            </w:r>
            <w:r>
              <w:br/>
              <w:t xml:space="preserve">            "name": "Ongkos Kirim sooltanCam",</w:t>
            </w:r>
            <w:r>
              <w:br/>
              <w:t xml:space="preserve">            "packageId": "22154f60-26d9-4bf9-8206-6e1658ff7dcb",</w:t>
            </w:r>
            <w:r>
              <w:br/>
              <w:t xml:space="preserve">            "price": 10000,</w:t>
            </w:r>
            <w:r>
              <w:br/>
              <w:t xml:space="preserve">            "priceUnit": "Unit",</w:t>
            </w:r>
            <w:r>
              <w:br/>
              <w:t xml:space="preserve">            "qty": 1,</w:t>
            </w:r>
            <w:r>
              <w:br/>
              <w:t xml:space="preserve">            "salePrice": 10000</w:t>
            </w:r>
            <w:r>
              <w:br/>
              <w:t xml:space="preserve">        }</w:t>
            </w:r>
            <w:r>
              <w:br/>
              <w:t xml:space="preserve">    ],</w:t>
            </w:r>
            <w:r>
              <w:br/>
            </w:r>
            <w:r>
              <w:lastRenderedPageBreak/>
              <w:t xml:space="preserve">    "product": [</w:t>
            </w:r>
            <w:r>
              <w:br/>
              <w:t xml:space="preserve">        {</w:t>
            </w:r>
            <w:r>
              <w:br/>
              <w:t xml:space="preserve">            "discount": 0.1,</w:t>
            </w:r>
            <w:r>
              <w:br/>
              <w:t xml:space="preserve">            "images": {</w:t>
            </w:r>
            <w:r>
              <w:br/>
              <w:t xml:space="preserve">                "desktop": "https://storage-dev.mysooltan.co.id/images/produk/sooltancam/outdoor-camera-1.png",</w:t>
            </w:r>
            <w:r>
              <w:br/>
              <w:t xml:space="preserve">                "mobile": "https://storage-dev.mysooltan.co.id/images/produk/sooltancam/outdoor-camera-1.png"</w:t>
            </w:r>
            <w:r>
              <w:br/>
              <w:t xml:space="preserve">            },</w:t>
            </w:r>
            <w:r>
              <w:br/>
              <w:t xml:space="preserve">            "name": "ARBIT - Wifi Outdoor PTZ IP Camera CCTV 2MP",</w:t>
            </w:r>
            <w:r>
              <w:br/>
              <w:t xml:space="preserve">            "packageId": "PRD-a881a19f-747f-435e-bfc1-3669c285b535",</w:t>
            </w:r>
            <w:r>
              <w:br/>
              <w:t xml:space="preserve">            "price": 529000,</w:t>
            </w:r>
            <w:r>
              <w:br/>
              <w:t xml:space="preserve">            "priceUnit": "Unit",</w:t>
            </w:r>
            <w:r>
              <w:br/>
              <w:t xml:space="preserve">            "qty": 1,</w:t>
            </w:r>
            <w:r>
              <w:br/>
              <w:t xml:space="preserve">            "salePrice": 476100</w:t>
            </w:r>
            <w:r>
              <w:br/>
              <w:t xml:space="preserve">        }</w:t>
            </w:r>
            <w:r>
              <w:br/>
              <w:t xml:space="preserve">    ],</w:t>
            </w:r>
            <w:r>
              <w:br/>
              <w:t xml:space="preserve">    "service": null</w:t>
            </w:r>
            <w:r>
              <w:br/>
              <w:t>}</w:t>
            </w:r>
          </w:p>
        </w:tc>
      </w:tr>
      <w:tr w:rsidR="00B91077" w14:paraId="08007489" w14:textId="77777777" w:rsidTr="00F758DE">
        <w:tc>
          <w:tcPr>
            <w:tcW w:w="2160" w:type="dxa"/>
          </w:tcPr>
          <w:p w14:paraId="5D56840B" w14:textId="77777777" w:rsidR="00B91077" w:rsidRDefault="00000000">
            <w:r>
              <w:lastRenderedPageBreak/>
              <w:t>installation</w:t>
            </w:r>
          </w:p>
        </w:tc>
        <w:tc>
          <w:tcPr>
            <w:tcW w:w="2160" w:type="dxa"/>
          </w:tcPr>
          <w:p w14:paraId="5B148D9C" w14:textId="77777777" w:rsidR="00B91077" w:rsidRDefault="00000000">
            <w:r>
              <w:t>array/object</w:t>
            </w:r>
          </w:p>
        </w:tc>
        <w:tc>
          <w:tcPr>
            <w:tcW w:w="2160" w:type="dxa"/>
          </w:tcPr>
          <w:p w14:paraId="3E897DED" w14:textId="77777777" w:rsidR="00B91077" w:rsidRDefault="00B91077"/>
        </w:tc>
        <w:tc>
          <w:tcPr>
            <w:tcW w:w="2160" w:type="dxa"/>
          </w:tcPr>
          <w:p w14:paraId="3BB0C849" w14:textId="77777777" w:rsidR="00B91077" w:rsidRDefault="00000000">
            <w:r>
              <w:t>{</w:t>
            </w:r>
            <w:r>
              <w:br/>
              <w:t xml:space="preserve">    "billingAddress": {</w:t>
            </w:r>
            <w:r>
              <w:br/>
              <w:t xml:space="preserve">        "address": "",</w:t>
            </w:r>
            <w:r>
              <w:br/>
              <w:t xml:space="preserve">        "cityName": "",</w:t>
            </w:r>
            <w:r>
              <w:br/>
              <w:t xml:space="preserve">        "districtName": "",</w:t>
            </w:r>
            <w:r>
              <w:br/>
              <w:t xml:space="preserve">        "note": "",</w:t>
            </w:r>
            <w:r>
              <w:br/>
              <w:t xml:space="preserve">        "postalCode": "",</w:t>
            </w:r>
            <w:r>
              <w:br/>
              <w:t xml:space="preserve">        "provinceName": "",</w:t>
            </w:r>
            <w:r>
              <w:br/>
              <w:t xml:space="preserve">        "rt": "",</w:t>
            </w:r>
            <w:r>
              <w:br/>
              <w:t xml:space="preserve">        "rw": "",</w:t>
            </w:r>
            <w:r>
              <w:br/>
              <w:t xml:space="preserve">        "subDistrictName": ""</w:t>
            </w:r>
            <w:r>
              <w:br/>
              <w:t xml:space="preserve">    },</w:t>
            </w:r>
            <w:r>
              <w:br/>
              <w:t xml:space="preserve">    "installationAddress": {</w:t>
            </w:r>
            <w:r>
              <w:br/>
              <w:t xml:space="preserve">        "address": "Jalan Manukan Tirto 22H no 3",</w:t>
            </w:r>
            <w:r>
              <w:br/>
              <w:t xml:space="preserve">        "cityName": "Kota Jakarta Timur",</w:t>
            </w:r>
            <w:r>
              <w:br/>
              <w:t xml:space="preserve">        "districtName": "Matraman",</w:t>
            </w:r>
            <w:r>
              <w:br/>
              <w:t xml:space="preserve">        "note": "",</w:t>
            </w:r>
            <w:r>
              <w:br/>
              <w:t xml:space="preserve">        "postalCode": "60185",</w:t>
            </w:r>
            <w:r>
              <w:br/>
              <w:t xml:space="preserve">        "provinceName": "DKI Jakarta",</w:t>
            </w:r>
            <w:r>
              <w:br/>
              <w:t xml:space="preserve">        "rt": "",</w:t>
            </w:r>
            <w:r>
              <w:br/>
              <w:t xml:space="preserve">        "rw": "",</w:t>
            </w:r>
            <w:r>
              <w:br/>
              <w:t xml:space="preserve">        "subDistrictName": "Pisangan Baru"</w:t>
            </w:r>
            <w:r>
              <w:br/>
              <w:t xml:space="preserve">    },</w:t>
            </w:r>
            <w:r>
              <w:br/>
            </w:r>
            <w:r>
              <w:lastRenderedPageBreak/>
              <w:t xml:space="preserve">    "installationType": "selfservice",</w:t>
            </w:r>
            <w:r>
              <w:br/>
              <w:t xml:space="preserve">    "isSameWithInstallation": false</w:t>
            </w:r>
            <w:r>
              <w:br/>
              <w:t>}</w:t>
            </w:r>
          </w:p>
        </w:tc>
      </w:tr>
      <w:tr w:rsidR="00B91077" w14:paraId="63DEF876" w14:textId="77777777" w:rsidTr="00F758DE">
        <w:tc>
          <w:tcPr>
            <w:tcW w:w="2160" w:type="dxa"/>
          </w:tcPr>
          <w:p w14:paraId="14836159" w14:textId="77777777" w:rsidR="00B91077" w:rsidRDefault="00000000">
            <w:r>
              <w:lastRenderedPageBreak/>
              <w:t>payment</w:t>
            </w:r>
          </w:p>
        </w:tc>
        <w:tc>
          <w:tcPr>
            <w:tcW w:w="2160" w:type="dxa"/>
          </w:tcPr>
          <w:p w14:paraId="0F3A41F1" w14:textId="77777777" w:rsidR="00B91077" w:rsidRDefault="00000000">
            <w:r>
              <w:t>array/object</w:t>
            </w:r>
          </w:p>
        </w:tc>
        <w:tc>
          <w:tcPr>
            <w:tcW w:w="2160" w:type="dxa"/>
          </w:tcPr>
          <w:p w14:paraId="49006D47" w14:textId="77777777" w:rsidR="00B91077" w:rsidRDefault="00B91077"/>
        </w:tc>
        <w:tc>
          <w:tcPr>
            <w:tcW w:w="2160" w:type="dxa"/>
          </w:tcPr>
          <w:p w14:paraId="306D1582" w14:textId="77777777" w:rsidR="00B91077" w:rsidRDefault="00000000">
            <w:r>
              <w:t>{</w:t>
            </w:r>
            <w:r>
              <w:br/>
              <w:t xml:space="preserve">    "expiredAt": "2022-08-24T16:41:45.503419799+07:00",</w:t>
            </w:r>
            <w:r>
              <w:br/>
              <w:t xml:space="preserve">    "gatewayId": "",</w:t>
            </w:r>
            <w:r>
              <w:br/>
              <w:t xml:space="preserve">    "paymentCode": "1161900000002386",</w:t>
            </w:r>
            <w:r>
              <w:br/>
              <w:t xml:space="preserve">    "paymentName": "Virtual Account BRI"</w:t>
            </w:r>
            <w:r>
              <w:br/>
              <w:t>}</w:t>
            </w:r>
          </w:p>
        </w:tc>
      </w:tr>
    </w:tbl>
    <w:p w14:paraId="7BEEB7B5" w14:textId="77777777" w:rsidR="00B91077" w:rsidRDefault="00B91077"/>
    <w:p w14:paraId="100A89BA" w14:textId="77777777" w:rsidR="00B91077" w:rsidRDefault="00000000">
      <w:r>
        <w:t>Example Response 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5"/>
      </w:tblGrid>
      <w:tr w:rsidR="00B91077" w14:paraId="1519D542" w14:textId="77777777" w:rsidTr="00F758DE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587E" w14:textId="77777777" w:rsidR="00B91077" w:rsidRDefault="00000000">
            <w:r>
              <w:t>{</w:t>
            </w:r>
            <w:r>
              <w:br/>
              <w:t xml:space="preserve">    "code": 201,</w:t>
            </w:r>
            <w:r>
              <w:br/>
              <w:t xml:space="preserve">    "data": {</w:t>
            </w:r>
            <w:r>
              <w:br/>
              <w:t xml:space="preserve">        "choosePackage": {</w:t>
            </w:r>
            <w:r>
              <w:br/>
              <w:t xml:space="preserve">            "additional": [</w:t>
            </w:r>
            <w:r>
              <w:br/>
              <w:t xml:space="preserve">                {</w:t>
            </w:r>
            <w:r>
              <w:br/>
              <w:t xml:space="preserve">                    "discount": 0,</w:t>
            </w:r>
            <w:r>
              <w:br/>
              <w:t xml:space="preserve">                    "images": {</w:t>
            </w:r>
            <w:r>
              <w:br/>
              <w:t xml:space="preserve">                        "desktop": "https://dev-storage.mysooltan.com/produk/sooltancam/cloudstorage.svg",</w:t>
            </w:r>
            <w:r>
              <w:br/>
              <w:t xml:space="preserve">                        "mobile": "https://dev-storage.mysooltan.com/produk/sooltancam/cloudstorage.svg"</w:t>
            </w:r>
            <w:r>
              <w:br/>
              <w:t xml:space="preserve">                    },</w:t>
            </w:r>
            <w:r>
              <w:br/>
              <w:t xml:space="preserve">                    "name": "Cloud Storage Berlangganan 3 Bulan",</w:t>
            </w:r>
            <w:r>
              <w:br/>
              <w:t xml:space="preserve">                    "packageId": "137acaf0-5590-4684-a688-9c9b073daaea",</w:t>
            </w:r>
            <w:r>
              <w:br/>
              <w:t xml:space="preserve">                    "price": 135000,</w:t>
            </w:r>
            <w:r>
              <w:br/>
              <w:t xml:space="preserve">                    "priceUnit": "Unit",</w:t>
            </w:r>
            <w:r>
              <w:br/>
              <w:t xml:space="preserve">                    "qty": 1,</w:t>
            </w:r>
            <w:r>
              <w:br/>
              <w:t xml:space="preserve">                    "salePrice": 135000</w:t>
            </w:r>
            <w:r>
              <w:br/>
              <w:t xml:space="preserve">                },</w:t>
            </w:r>
            <w:r>
              <w:br/>
              <w:t xml:space="preserve">                {</w:t>
            </w:r>
            <w:r>
              <w:br/>
              <w:t xml:space="preserve">                    "discount": 0,</w:t>
            </w:r>
            <w:r>
              <w:br/>
              <w:t xml:space="preserve">                    "images": {</w:t>
            </w:r>
            <w:r>
              <w:br/>
              <w:t xml:space="preserve">                        "desktop": "",</w:t>
            </w:r>
            <w:r>
              <w:br/>
              <w:t xml:space="preserve">                        "mobile": ""</w:t>
            </w:r>
            <w:r>
              <w:br/>
              <w:t xml:space="preserve">                    },</w:t>
            </w:r>
            <w:r>
              <w:br/>
              <w:t xml:space="preserve">                    "name": "Ongkos Kirim sooltanCam",</w:t>
            </w:r>
            <w:r>
              <w:br/>
              <w:t xml:space="preserve">                    "packageId": "22154f60-26d9-4bf9-8206-6e1658ff7dcb",</w:t>
            </w:r>
            <w:r>
              <w:br/>
              <w:t xml:space="preserve">                    "price": 10000,</w:t>
            </w:r>
            <w:r>
              <w:br/>
              <w:t xml:space="preserve">                    "priceUnit": "Unit",</w:t>
            </w:r>
            <w:r>
              <w:br/>
              <w:t xml:space="preserve">                    "qty": 1,</w:t>
            </w:r>
            <w:r>
              <w:br/>
              <w:t xml:space="preserve">                    "salePrice": 10000</w:t>
            </w:r>
            <w:r>
              <w:br/>
              <w:t xml:space="preserve">                }</w:t>
            </w:r>
            <w:r>
              <w:br/>
            </w:r>
            <w:r>
              <w:lastRenderedPageBreak/>
              <w:t xml:space="preserve">            ],</w:t>
            </w:r>
            <w:r>
              <w:br/>
              <w:t xml:space="preserve">            "product": [</w:t>
            </w:r>
            <w:r>
              <w:br/>
              <w:t xml:space="preserve">                {</w:t>
            </w:r>
            <w:r>
              <w:br/>
              <w:t xml:space="preserve">                    "discount": 0.1,</w:t>
            </w:r>
            <w:r>
              <w:br/>
              <w:t xml:space="preserve">                    "images": {</w:t>
            </w:r>
            <w:r>
              <w:br/>
              <w:t xml:space="preserve">                        "desktop": "https://storage-dev.mysooltan.co.id/images/produk/sooltancam/outdoor-camera-1.png",</w:t>
            </w:r>
            <w:r>
              <w:br/>
              <w:t xml:space="preserve">                        "mobile": "https://storage-dev.mysooltan.co.id/images/produk/sooltancam/outdoor-camera-1.png"</w:t>
            </w:r>
            <w:r>
              <w:br/>
              <w:t xml:space="preserve">                    },</w:t>
            </w:r>
            <w:r>
              <w:br/>
              <w:t xml:space="preserve">                    "name": "ARBIT - Wifi Outdoor PTZ IP Camera CCTV 2MP",</w:t>
            </w:r>
            <w:r>
              <w:br/>
              <w:t xml:space="preserve">                    "packageId": "PRD-a881a19f-747f-435e-bfc1-3669c285b535",</w:t>
            </w:r>
            <w:r>
              <w:br/>
              <w:t xml:space="preserve">                    "price": 529000,</w:t>
            </w:r>
            <w:r>
              <w:br/>
              <w:t xml:space="preserve">                    "priceUnit": "Unit",</w:t>
            </w:r>
            <w:r>
              <w:br/>
              <w:t xml:space="preserve">                    "qty": 1,</w:t>
            </w:r>
            <w:r>
              <w:br/>
              <w:t xml:space="preserve">                    "salePrice": 476100</w:t>
            </w:r>
            <w:r>
              <w:br/>
              <w:t xml:space="preserve">                }</w:t>
            </w:r>
            <w:r>
              <w:br/>
              <w:t xml:space="preserve">            ],</w:t>
            </w:r>
            <w:r>
              <w:br/>
              <w:t xml:space="preserve">            "service": null</w:t>
            </w:r>
            <w:r>
              <w:br/>
              <w:t xml:space="preserve">        },</w:t>
            </w:r>
            <w:r>
              <w:br/>
              <w:t xml:space="preserve">        "id": "979e5a80-6858-4f93-9395-7b840933e6bb",</w:t>
            </w:r>
            <w:r>
              <w:br/>
              <w:t xml:space="preserve">        "identity": {</w:t>
            </w:r>
            <w:r>
              <w:br/>
              <w:t xml:space="preserve">            "businessName": ""</w:t>
            </w:r>
            <w:r>
              <w:br/>
              <w:t xml:space="preserve">        },</w:t>
            </w:r>
            <w:r>
              <w:br/>
              <w:t xml:space="preserve">        "installation": {</w:t>
            </w:r>
            <w:r>
              <w:br/>
              <w:t xml:space="preserve">            "billingAddress": {</w:t>
            </w:r>
            <w:r>
              <w:br/>
              <w:t xml:space="preserve">                "address": "",</w:t>
            </w:r>
            <w:r>
              <w:br/>
              <w:t xml:space="preserve">                "cityName": "",</w:t>
            </w:r>
            <w:r>
              <w:br/>
              <w:t xml:space="preserve">                "districtName": "",</w:t>
            </w:r>
            <w:r>
              <w:br/>
              <w:t xml:space="preserve">                "note": "",</w:t>
            </w:r>
            <w:r>
              <w:br/>
              <w:t xml:space="preserve">                "postalCode": "",</w:t>
            </w:r>
            <w:r>
              <w:br/>
              <w:t xml:space="preserve">                "provinceName": "",</w:t>
            </w:r>
            <w:r>
              <w:br/>
              <w:t xml:space="preserve">                "rt": "",</w:t>
            </w:r>
            <w:r>
              <w:br/>
              <w:t xml:space="preserve">                "rw": "",</w:t>
            </w:r>
            <w:r>
              <w:br/>
              <w:t xml:space="preserve">                "subDistrictName": ""</w:t>
            </w:r>
            <w:r>
              <w:br/>
              <w:t xml:space="preserve">            },</w:t>
            </w:r>
            <w:r>
              <w:br/>
              <w:t xml:space="preserve">            "installationAddress": {</w:t>
            </w:r>
            <w:r>
              <w:br/>
              <w:t xml:space="preserve">                "address": "Jalan Manukan Tirto 22H no 3",</w:t>
            </w:r>
            <w:r>
              <w:br/>
              <w:t xml:space="preserve">                "cityName": "Kota Jakarta Timur",</w:t>
            </w:r>
            <w:r>
              <w:br/>
              <w:t xml:space="preserve">                "districtName": "Matraman",</w:t>
            </w:r>
            <w:r>
              <w:br/>
              <w:t xml:space="preserve">                "note": "",</w:t>
            </w:r>
            <w:r>
              <w:br/>
              <w:t xml:space="preserve">                "postalCode": "60185",</w:t>
            </w:r>
            <w:r>
              <w:br/>
              <w:t xml:space="preserve">                "provinceName": "DKI Jakarta",</w:t>
            </w:r>
            <w:r>
              <w:br/>
              <w:t xml:space="preserve">                "rt": "",</w:t>
            </w:r>
            <w:r>
              <w:br/>
              <w:t xml:space="preserve">                "rw": "",</w:t>
            </w:r>
            <w:r>
              <w:br/>
              <w:t xml:space="preserve">                "subDistrictName": "Pisangan Baru"</w:t>
            </w:r>
            <w:r>
              <w:br/>
              <w:t xml:space="preserve">            },</w:t>
            </w:r>
            <w:r>
              <w:br/>
            </w:r>
            <w:r>
              <w:lastRenderedPageBreak/>
              <w:t xml:space="preserve">            "installationType": "selfservice",</w:t>
            </w:r>
            <w:r>
              <w:br/>
              <w:t xml:space="preserve">            "isSameWithInstallation": false</w:t>
            </w:r>
            <w:r>
              <w:br/>
              <w:t xml:space="preserve">        },</w:t>
            </w:r>
            <w:r>
              <w:br/>
              <w:t xml:space="preserve">        "orderDate": "2022-08-23T16:41:45+07:00",</w:t>
            </w:r>
            <w:r>
              <w:br/>
              <w:t xml:space="preserve">        "orderNo": "079647117620",</w:t>
            </w:r>
            <w:r>
              <w:br/>
              <w:t xml:space="preserve">        "orderStatus": "WAITING_PAYMENT",</w:t>
            </w:r>
            <w:r>
              <w:br/>
              <w:t xml:space="preserve">        "orderStatusName": "Menunggu Pembayaran",</w:t>
            </w:r>
            <w:r>
              <w:br/>
              <w:t xml:space="preserve">        "payment": {</w:t>
            </w:r>
            <w:r>
              <w:br/>
              <w:t xml:space="preserve">            "expiredAt": "2022-08-24T16:41:45.503419799+07:00",</w:t>
            </w:r>
            <w:r>
              <w:br/>
              <w:t xml:space="preserve">            "gatewayId": "",</w:t>
            </w:r>
            <w:r>
              <w:br/>
              <w:t xml:space="preserve">            "paymentCode": "1161900000002386",</w:t>
            </w:r>
            <w:r>
              <w:br/>
              <w:t xml:space="preserve">            "paymentName": "Virtual Account BRI"</w:t>
            </w:r>
            <w:r>
              <w:br/>
              <w:t xml:space="preserve">        },</w:t>
            </w:r>
            <w:r>
              <w:br/>
              <w:t xml:space="preserve">        "priceDetail": {</w:t>
            </w:r>
            <w:r>
              <w:br/>
              <w:t xml:space="preserve">            "adminFee": 0,</w:t>
            </w:r>
            <w:r>
              <w:br/>
              <w:t xml:space="preserve">            "grandTotal": 621100,</w:t>
            </w:r>
            <w:r>
              <w:br/>
              <w:t xml:space="preserve">            "savePrice": 52900,</w:t>
            </w:r>
            <w:r>
              <w:br/>
              <w:t xml:space="preserve">            "subTotal": 621100,</w:t>
            </w:r>
            <w:r>
              <w:br/>
              <w:t xml:space="preserve">            "tax": 0,</w:t>
            </w:r>
            <w:r>
              <w:br/>
              <w:t xml:space="preserve">            "transactionFee": 2500</w:t>
            </w:r>
            <w:r>
              <w:br/>
              <w:t xml:space="preserve">        },</w:t>
            </w:r>
            <w:r>
              <w:br/>
              <w:t xml:space="preserve">        "profile": {</w:t>
            </w:r>
            <w:r>
              <w:br/>
              <w:t xml:space="preserve">            "email": "luqmanhakimiksan@gmail.com",</w:t>
            </w:r>
            <w:r>
              <w:br/>
              <w:t xml:space="preserve">            "fullName": "Luqmanul Hakim Iksan",</w:t>
            </w:r>
            <w:r>
              <w:br/>
              <w:t xml:space="preserve">            "mobileNumber": "08214203291611"</w:t>
            </w:r>
            <w:r>
              <w:br/>
              <w:t xml:space="preserve">        },</w:t>
            </w:r>
            <w:r>
              <w:br/>
              <w:t xml:space="preserve">        "redirectUrl": "/member/tagihan-saya/sooltancam/079647117620"</w:t>
            </w:r>
            <w:r>
              <w:br/>
              <w:t xml:space="preserve">    },</w:t>
            </w:r>
            <w:r>
              <w:br/>
              <w:t xml:space="preserve">    "message": "Success",</w:t>
            </w:r>
            <w:r>
              <w:br/>
              <w:t xml:space="preserve">    "success": true</w:t>
            </w:r>
            <w:r>
              <w:br/>
              <w:t>}</w:t>
            </w:r>
          </w:p>
        </w:tc>
      </w:tr>
    </w:tbl>
    <w:p w14:paraId="1B1705A4" w14:textId="77777777" w:rsidR="00B91077" w:rsidRDefault="00000000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5"/>
      </w:tblGrid>
      <w:tr w:rsidR="00B91077" w14:paraId="034010B6" w14:textId="77777777">
        <w:tc>
          <w:tcPr>
            <w:tcW w:w="8640" w:type="dxa"/>
          </w:tcPr>
          <w:p w14:paraId="5D40350D" w14:textId="77777777" w:rsidR="00B91077" w:rsidRDefault="00000000">
            <w:r>
              <w:lastRenderedPageBreak/>
              <w:t>API URL - api SSO get detail order sooltanCam</w:t>
            </w:r>
          </w:p>
        </w:tc>
      </w:tr>
      <w:tr w:rsidR="00B91077" w14:paraId="331FE259" w14:textId="77777777">
        <w:tc>
          <w:tcPr>
            <w:tcW w:w="8640" w:type="dxa"/>
            <w:shd w:val="clear" w:color="auto" w:fill="666666"/>
          </w:tcPr>
          <w:p w14:paraId="4BCDD98D" w14:textId="77777777" w:rsidR="00B91077" w:rsidRDefault="00000000">
            <w:r>
              <w:rPr>
                <w:color w:val="FFFFFF"/>
              </w:rPr>
              <w:t>{{baseURL}}/customer/v1/sso/order/sooltancam/{orderNo}</w:t>
            </w:r>
          </w:p>
        </w:tc>
      </w:tr>
    </w:tbl>
    <w:p w14:paraId="693B3EEE" w14:textId="77777777" w:rsidR="00B91077" w:rsidRDefault="00B910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67"/>
      </w:tblGrid>
      <w:tr w:rsidR="00B91077" w14:paraId="79D5100B" w14:textId="77777777">
        <w:tc>
          <w:tcPr>
            <w:tcW w:w="4320" w:type="dxa"/>
            <w:shd w:val="clear" w:color="auto" w:fill="D9D9D9"/>
          </w:tcPr>
          <w:p w14:paraId="20EA1F0F" w14:textId="77777777" w:rsidR="00B91077" w:rsidRDefault="00000000">
            <w:r>
              <w:t>Description</w:t>
            </w:r>
          </w:p>
        </w:tc>
        <w:tc>
          <w:tcPr>
            <w:tcW w:w="4320" w:type="dxa"/>
          </w:tcPr>
          <w:p w14:paraId="50B639D2" w14:textId="77777777" w:rsidR="00B91077" w:rsidRDefault="00000000">
            <w:r>
              <w:t>api SSO get detail order sooltanCam</w:t>
            </w:r>
          </w:p>
        </w:tc>
      </w:tr>
      <w:tr w:rsidR="00B91077" w14:paraId="19974F52" w14:textId="77777777">
        <w:tc>
          <w:tcPr>
            <w:tcW w:w="4320" w:type="dxa"/>
            <w:shd w:val="clear" w:color="auto" w:fill="D9D9D9"/>
          </w:tcPr>
          <w:p w14:paraId="7DD55F44" w14:textId="77777777" w:rsidR="00B91077" w:rsidRDefault="00000000">
            <w:r>
              <w:t>Method</w:t>
            </w:r>
          </w:p>
        </w:tc>
        <w:tc>
          <w:tcPr>
            <w:tcW w:w="4320" w:type="dxa"/>
          </w:tcPr>
          <w:p w14:paraId="7DB4BBD8" w14:textId="77777777" w:rsidR="00B91077" w:rsidRDefault="00000000">
            <w:r>
              <w:t>get</w:t>
            </w:r>
          </w:p>
        </w:tc>
      </w:tr>
      <w:tr w:rsidR="00B91077" w14:paraId="56696E4F" w14:textId="77777777">
        <w:tc>
          <w:tcPr>
            <w:tcW w:w="4320" w:type="dxa"/>
            <w:shd w:val="clear" w:color="auto" w:fill="D9D9D9"/>
          </w:tcPr>
          <w:p w14:paraId="5CCACE62" w14:textId="77777777" w:rsidR="00B91077" w:rsidRDefault="00000000">
            <w:r>
              <w:t>Content-Type</w:t>
            </w:r>
          </w:p>
        </w:tc>
        <w:tc>
          <w:tcPr>
            <w:tcW w:w="4320" w:type="dxa"/>
          </w:tcPr>
          <w:p w14:paraId="6B5C7E62" w14:textId="77777777" w:rsidR="00B91077" w:rsidRDefault="00000000">
            <w:r>
              <w:t>application/json</w:t>
            </w:r>
          </w:p>
        </w:tc>
      </w:tr>
      <w:tr w:rsidR="00B91077" w14:paraId="4F868E3D" w14:textId="77777777">
        <w:tc>
          <w:tcPr>
            <w:tcW w:w="4320" w:type="dxa"/>
            <w:shd w:val="clear" w:color="auto" w:fill="D9D9D9"/>
          </w:tcPr>
          <w:p w14:paraId="25B9BE84" w14:textId="77777777" w:rsidR="00B91077" w:rsidRDefault="00000000">
            <w:r>
              <w:t>Header</w:t>
            </w:r>
          </w:p>
        </w:tc>
        <w:tc>
          <w:tcPr>
            <w:tcW w:w="4320" w:type="dxa"/>
          </w:tcPr>
          <w:p w14:paraId="61CEA46B" w14:textId="77777777" w:rsidR="00B91077" w:rsidRDefault="00000000">
            <w:r>
              <w:t>bearer</w:t>
            </w:r>
          </w:p>
        </w:tc>
      </w:tr>
    </w:tbl>
    <w:p w14:paraId="780B8D2D" w14:textId="77777777" w:rsidR="00B91077" w:rsidRDefault="00B91077"/>
    <w:p w14:paraId="6E340170" w14:textId="77777777" w:rsidR="00B91077" w:rsidRDefault="00000000">
      <w:r>
        <w:t>Parameters 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98"/>
        <w:gridCol w:w="1332"/>
        <w:gridCol w:w="1663"/>
        <w:gridCol w:w="4032"/>
      </w:tblGrid>
      <w:tr w:rsidR="00B91077" w14:paraId="7AC155C2" w14:textId="77777777">
        <w:tc>
          <w:tcPr>
            <w:tcW w:w="2160" w:type="dxa"/>
            <w:shd w:val="clear" w:color="auto" w:fill="C9211E"/>
          </w:tcPr>
          <w:p w14:paraId="5C281CE6" w14:textId="77777777" w:rsidR="00B91077" w:rsidRDefault="00000000">
            <w:r>
              <w:rPr>
                <w:color w:val="FFFFFF"/>
              </w:rPr>
              <w:t>Attribute Name</w:t>
            </w:r>
          </w:p>
        </w:tc>
        <w:tc>
          <w:tcPr>
            <w:tcW w:w="2160" w:type="dxa"/>
            <w:shd w:val="clear" w:color="auto" w:fill="C9211E"/>
          </w:tcPr>
          <w:p w14:paraId="09E97D19" w14:textId="77777777" w:rsidR="00B91077" w:rsidRDefault="00000000">
            <w:r>
              <w:rPr>
                <w:color w:val="FFFFFF"/>
              </w:rPr>
              <w:t>Data Type</w:t>
            </w:r>
          </w:p>
        </w:tc>
        <w:tc>
          <w:tcPr>
            <w:tcW w:w="2160" w:type="dxa"/>
            <w:shd w:val="clear" w:color="auto" w:fill="C9211E"/>
          </w:tcPr>
          <w:p w14:paraId="5D70DDE1" w14:textId="77777777" w:rsidR="00B91077" w:rsidRDefault="00000000">
            <w:r>
              <w:rPr>
                <w:color w:val="FFFFFF"/>
              </w:rPr>
              <w:t>Description</w:t>
            </w:r>
          </w:p>
        </w:tc>
        <w:tc>
          <w:tcPr>
            <w:tcW w:w="2160" w:type="dxa"/>
            <w:shd w:val="clear" w:color="auto" w:fill="C9211E"/>
          </w:tcPr>
          <w:p w14:paraId="4DFCEA9D" w14:textId="77777777" w:rsidR="00B91077" w:rsidRDefault="00000000">
            <w:r>
              <w:rPr>
                <w:color w:val="FFFFFF"/>
              </w:rPr>
              <w:t>Example</w:t>
            </w:r>
          </w:p>
        </w:tc>
      </w:tr>
      <w:tr w:rsidR="00B91077" w14:paraId="20A591F5" w14:textId="77777777">
        <w:tc>
          <w:tcPr>
            <w:tcW w:w="2160" w:type="dxa"/>
          </w:tcPr>
          <w:p w14:paraId="6603F3AD" w14:textId="77777777" w:rsidR="00B91077" w:rsidRDefault="00000000">
            <w:r>
              <w:t>orderNo</w:t>
            </w:r>
          </w:p>
        </w:tc>
        <w:tc>
          <w:tcPr>
            <w:tcW w:w="2160" w:type="dxa"/>
          </w:tcPr>
          <w:p w14:paraId="40A82BF5" w14:textId="77777777" w:rsidR="00B91077" w:rsidRDefault="00000000">
            <w:r>
              <w:t>string</w:t>
            </w:r>
          </w:p>
        </w:tc>
        <w:tc>
          <w:tcPr>
            <w:tcW w:w="2160" w:type="dxa"/>
          </w:tcPr>
          <w:p w14:paraId="0EAB365D" w14:textId="77777777" w:rsidR="00B91077" w:rsidRDefault="00B91077"/>
        </w:tc>
        <w:tc>
          <w:tcPr>
            <w:tcW w:w="2160" w:type="dxa"/>
          </w:tcPr>
          <w:p w14:paraId="595157E3" w14:textId="77777777" w:rsidR="00B91077" w:rsidRDefault="00000000">
            <w:r>
              <w:t>nameindescriptionrequiredstyleschema</w:t>
            </w:r>
          </w:p>
        </w:tc>
      </w:tr>
    </w:tbl>
    <w:p w14:paraId="0ADD2C77" w14:textId="77777777" w:rsidR="00B91077" w:rsidRDefault="00B91077"/>
    <w:p w14:paraId="61FF7724" w14:textId="77777777" w:rsidR="00B91077" w:rsidRDefault="00000000">
      <w:r>
        <w:t>Response :</w:t>
      </w:r>
    </w:p>
    <w:p w14:paraId="208A9CD6" w14:textId="77777777" w:rsidR="00B91077" w:rsidRDefault="00000000">
      <w:r>
        <w:t>200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1329"/>
        <w:gridCol w:w="1282"/>
        <w:gridCol w:w="4028"/>
      </w:tblGrid>
      <w:tr w:rsidR="00B91077" w14:paraId="03AEFE2F" w14:textId="77777777" w:rsidTr="00F758DE">
        <w:tc>
          <w:tcPr>
            <w:tcW w:w="2160" w:type="dxa"/>
            <w:shd w:val="clear" w:color="auto" w:fill="C9211E"/>
          </w:tcPr>
          <w:p w14:paraId="00AF81C8" w14:textId="77777777" w:rsidR="00B91077" w:rsidRDefault="00000000">
            <w:r>
              <w:rPr>
                <w:color w:val="FFFFFF"/>
              </w:rPr>
              <w:t>Attribute Name</w:t>
            </w:r>
          </w:p>
        </w:tc>
        <w:tc>
          <w:tcPr>
            <w:tcW w:w="2160" w:type="dxa"/>
            <w:shd w:val="clear" w:color="auto" w:fill="C9211E"/>
          </w:tcPr>
          <w:p w14:paraId="6812866F" w14:textId="77777777" w:rsidR="00B91077" w:rsidRDefault="00000000">
            <w:r>
              <w:rPr>
                <w:color w:val="FFFFFF"/>
              </w:rPr>
              <w:t>Data Type</w:t>
            </w:r>
          </w:p>
        </w:tc>
        <w:tc>
          <w:tcPr>
            <w:tcW w:w="2160" w:type="dxa"/>
            <w:shd w:val="clear" w:color="auto" w:fill="C9211E"/>
          </w:tcPr>
          <w:p w14:paraId="29BC33AF" w14:textId="77777777" w:rsidR="00B91077" w:rsidRDefault="00000000">
            <w:r>
              <w:rPr>
                <w:color w:val="FFFFFF"/>
              </w:rPr>
              <w:t>Description</w:t>
            </w:r>
          </w:p>
        </w:tc>
        <w:tc>
          <w:tcPr>
            <w:tcW w:w="2160" w:type="dxa"/>
            <w:shd w:val="clear" w:color="auto" w:fill="C9211E"/>
          </w:tcPr>
          <w:p w14:paraId="341779F8" w14:textId="77777777" w:rsidR="00B91077" w:rsidRDefault="00000000">
            <w:r>
              <w:rPr>
                <w:color w:val="FFFFFF"/>
              </w:rPr>
              <w:t>Example</w:t>
            </w:r>
          </w:p>
        </w:tc>
      </w:tr>
      <w:tr w:rsidR="00B91077" w14:paraId="60D9837A" w14:textId="77777777" w:rsidTr="00F758DE">
        <w:tc>
          <w:tcPr>
            <w:tcW w:w="2160" w:type="dxa"/>
          </w:tcPr>
          <w:p w14:paraId="6B59F171" w14:textId="77777777" w:rsidR="00B91077" w:rsidRDefault="00000000">
            <w:r>
              <w:t>id</w:t>
            </w:r>
          </w:p>
        </w:tc>
        <w:tc>
          <w:tcPr>
            <w:tcW w:w="2160" w:type="dxa"/>
          </w:tcPr>
          <w:p w14:paraId="749067DF" w14:textId="77777777" w:rsidR="00B91077" w:rsidRDefault="00000000">
            <w:r>
              <w:t>string</w:t>
            </w:r>
          </w:p>
        </w:tc>
        <w:tc>
          <w:tcPr>
            <w:tcW w:w="2160" w:type="dxa"/>
          </w:tcPr>
          <w:p w14:paraId="62EDBE89" w14:textId="77777777" w:rsidR="00B91077" w:rsidRDefault="00B91077"/>
        </w:tc>
        <w:tc>
          <w:tcPr>
            <w:tcW w:w="2160" w:type="dxa"/>
          </w:tcPr>
          <w:p w14:paraId="55B37698" w14:textId="77777777" w:rsidR="00B91077" w:rsidRDefault="00000000">
            <w:r>
              <w:t>"5f0e856e-8da0-46b7-8e7f-76008068e0b4"</w:t>
            </w:r>
          </w:p>
        </w:tc>
      </w:tr>
      <w:tr w:rsidR="00B91077" w14:paraId="1ACBE53F" w14:textId="77777777" w:rsidTr="00F758DE">
        <w:tc>
          <w:tcPr>
            <w:tcW w:w="2160" w:type="dxa"/>
          </w:tcPr>
          <w:p w14:paraId="1395CC7E" w14:textId="77777777" w:rsidR="00B91077" w:rsidRDefault="00000000">
            <w:r>
              <w:t>orderNo</w:t>
            </w:r>
          </w:p>
        </w:tc>
        <w:tc>
          <w:tcPr>
            <w:tcW w:w="2160" w:type="dxa"/>
          </w:tcPr>
          <w:p w14:paraId="74D2CA33" w14:textId="77777777" w:rsidR="00B91077" w:rsidRDefault="00000000">
            <w:r>
              <w:t>string</w:t>
            </w:r>
          </w:p>
        </w:tc>
        <w:tc>
          <w:tcPr>
            <w:tcW w:w="2160" w:type="dxa"/>
          </w:tcPr>
          <w:p w14:paraId="55A3EADB" w14:textId="77777777" w:rsidR="00B91077" w:rsidRDefault="00B91077"/>
        </w:tc>
        <w:tc>
          <w:tcPr>
            <w:tcW w:w="2160" w:type="dxa"/>
          </w:tcPr>
          <w:p w14:paraId="0C75B5CB" w14:textId="77777777" w:rsidR="00B91077" w:rsidRDefault="00000000">
            <w:r>
              <w:t>"075811367481"</w:t>
            </w:r>
          </w:p>
        </w:tc>
      </w:tr>
      <w:tr w:rsidR="00B91077" w14:paraId="3745E8A8" w14:textId="77777777" w:rsidTr="00F758DE">
        <w:tc>
          <w:tcPr>
            <w:tcW w:w="2160" w:type="dxa"/>
          </w:tcPr>
          <w:p w14:paraId="1B2653B7" w14:textId="77777777" w:rsidR="00B91077" w:rsidRDefault="00000000">
            <w:r>
              <w:t>priceDetail</w:t>
            </w:r>
          </w:p>
        </w:tc>
        <w:tc>
          <w:tcPr>
            <w:tcW w:w="2160" w:type="dxa"/>
          </w:tcPr>
          <w:p w14:paraId="2866654E" w14:textId="77777777" w:rsidR="00B91077" w:rsidRDefault="00000000">
            <w:r>
              <w:t>array/object</w:t>
            </w:r>
          </w:p>
        </w:tc>
        <w:tc>
          <w:tcPr>
            <w:tcW w:w="2160" w:type="dxa"/>
          </w:tcPr>
          <w:p w14:paraId="7B49224C" w14:textId="77777777" w:rsidR="00B91077" w:rsidRDefault="00B91077"/>
        </w:tc>
        <w:tc>
          <w:tcPr>
            <w:tcW w:w="2160" w:type="dxa"/>
          </w:tcPr>
          <w:p w14:paraId="3FB5A9F5" w14:textId="77777777" w:rsidR="00B91077" w:rsidRDefault="00000000">
            <w:r>
              <w:t>{</w:t>
            </w:r>
            <w:r>
              <w:br/>
              <w:t xml:space="preserve">    "grandTotal": 874000,</w:t>
            </w:r>
            <w:r>
              <w:br/>
              <w:t xml:space="preserve">    "subTotal": 874000,</w:t>
            </w:r>
            <w:r>
              <w:br/>
              <w:t xml:space="preserve">    "tax": 0</w:t>
            </w:r>
            <w:r>
              <w:br/>
              <w:t>}</w:t>
            </w:r>
          </w:p>
        </w:tc>
      </w:tr>
      <w:tr w:rsidR="00B91077" w14:paraId="142D2E71" w14:textId="77777777" w:rsidTr="00F758DE">
        <w:tc>
          <w:tcPr>
            <w:tcW w:w="2160" w:type="dxa"/>
          </w:tcPr>
          <w:p w14:paraId="0FFB47E8" w14:textId="77777777" w:rsidR="00B91077" w:rsidRDefault="00000000">
            <w:r>
              <w:t>orderDate</w:t>
            </w:r>
          </w:p>
        </w:tc>
        <w:tc>
          <w:tcPr>
            <w:tcW w:w="2160" w:type="dxa"/>
          </w:tcPr>
          <w:p w14:paraId="36023EB6" w14:textId="77777777" w:rsidR="00B91077" w:rsidRDefault="00000000">
            <w:r>
              <w:t>string</w:t>
            </w:r>
          </w:p>
        </w:tc>
        <w:tc>
          <w:tcPr>
            <w:tcW w:w="2160" w:type="dxa"/>
          </w:tcPr>
          <w:p w14:paraId="0F2CA523" w14:textId="77777777" w:rsidR="00B91077" w:rsidRDefault="00B91077"/>
        </w:tc>
        <w:tc>
          <w:tcPr>
            <w:tcW w:w="2160" w:type="dxa"/>
          </w:tcPr>
          <w:p w14:paraId="3EC7DB19" w14:textId="77777777" w:rsidR="00B91077" w:rsidRDefault="00000000">
            <w:r>
              <w:t>"2022-04-13T09:10:08+07:00"</w:t>
            </w:r>
          </w:p>
        </w:tc>
      </w:tr>
      <w:tr w:rsidR="00B91077" w14:paraId="5DA3F759" w14:textId="77777777" w:rsidTr="00F758DE">
        <w:tc>
          <w:tcPr>
            <w:tcW w:w="2160" w:type="dxa"/>
          </w:tcPr>
          <w:p w14:paraId="245B6F28" w14:textId="77777777" w:rsidR="00B91077" w:rsidRDefault="00000000">
            <w:r>
              <w:t>orderStatus</w:t>
            </w:r>
          </w:p>
        </w:tc>
        <w:tc>
          <w:tcPr>
            <w:tcW w:w="2160" w:type="dxa"/>
          </w:tcPr>
          <w:p w14:paraId="62C41DA8" w14:textId="77777777" w:rsidR="00B91077" w:rsidRDefault="00000000">
            <w:r>
              <w:t>string</w:t>
            </w:r>
          </w:p>
        </w:tc>
        <w:tc>
          <w:tcPr>
            <w:tcW w:w="2160" w:type="dxa"/>
          </w:tcPr>
          <w:p w14:paraId="18B2A4DA" w14:textId="77777777" w:rsidR="00B91077" w:rsidRDefault="00B91077"/>
        </w:tc>
        <w:tc>
          <w:tcPr>
            <w:tcW w:w="2160" w:type="dxa"/>
          </w:tcPr>
          <w:p w14:paraId="186B0B7A" w14:textId="77777777" w:rsidR="00B91077" w:rsidRDefault="00000000">
            <w:r>
              <w:t>"INSTALLATION_PROGRESS"</w:t>
            </w:r>
          </w:p>
        </w:tc>
      </w:tr>
      <w:tr w:rsidR="00B91077" w14:paraId="28E75836" w14:textId="77777777" w:rsidTr="00F758DE">
        <w:tc>
          <w:tcPr>
            <w:tcW w:w="2160" w:type="dxa"/>
          </w:tcPr>
          <w:p w14:paraId="7654FBBA" w14:textId="77777777" w:rsidR="00B91077" w:rsidRDefault="00000000">
            <w:r>
              <w:t>orderStatusName</w:t>
            </w:r>
          </w:p>
        </w:tc>
        <w:tc>
          <w:tcPr>
            <w:tcW w:w="2160" w:type="dxa"/>
          </w:tcPr>
          <w:p w14:paraId="354A0C14" w14:textId="77777777" w:rsidR="00B91077" w:rsidRDefault="00000000">
            <w:r>
              <w:t>string</w:t>
            </w:r>
          </w:p>
        </w:tc>
        <w:tc>
          <w:tcPr>
            <w:tcW w:w="2160" w:type="dxa"/>
          </w:tcPr>
          <w:p w14:paraId="74BE1854" w14:textId="77777777" w:rsidR="00B91077" w:rsidRDefault="00B91077"/>
        </w:tc>
        <w:tc>
          <w:tcPr>
            <w:tcW w:w="2160" w:type="dxa"/>
          </w:tcPr>
          <w:p w14:paraId="3BB85024" w14:textId="77777777" w:rsidR="00B91077" w:rsidRDefault="00000000">
            <w:r>
              <w:t>"Proses Pemasangan"</w:t>
            </w:r>
          </w:p>
        </w:tc>
      </w:tr>
      <w:tr w:rsidR="00B91077" w14:paraId="79B700F6" w14:textId="77777777" w:rsidTr="00F758DE">
        <w:tc>
          <w:tcPr>
            <w:tcW w:w="2160" w:type="dxa"/>
          </w:tcPr>
          <w:p w14:paraId="4E2FCF02" w14:textId="77777777" w:rsidR="00B91077" w:rsidRDefault="00000000">
            <w:r>
              <w:t>profile</w:t>
            </w:r>
          </w:p>
        </w:tc>
        <w:tc>
          <w:tcPr>
            <w:tcW w:w="2160" w:type="dxa"/>
          </w:tcPr>
          <w:p w14:paraId="1B254CD5" w14:textId="77777777" w:rsidR="00B91077" w:rsidRDefault="00000000">
            <w:r>
              <w:t>array/object</w:t>
            </w:r>
          </w:p>
        </w:tc>
        <w:tc>
          <w:tcPr>
            <w:tcW w:w="2160" w:type="dxa"/>
          </w:tcPr>
          <w:p w14:paraId="01013756" w14:textId="77777777" w:rsidR="00B91077" w:rsidRDefault="00B91077"/>
        </w:tc>
        <w:tc>
          <w:tcPr>
            <w:tcW w:w="2160" w:type="dxa"/>
          </w:tcPr>
          <w:p w14:paraId="26B49B50" w14:textId="77777777" w:rsidR="00B91077" w:rsidRDefault="00000000">
            <w:r>
              <w:t>{</w:t>
            </w:r>
            <w:r>
              <w:br/>
              <w:t xml:space="preserve">    "email": "wanfaldi.telkomdev@gmail.com",</w:t>
            </w:r>
            <w:r>
              <w:br/>
              <w:t xml:space="preserve">    "fullName": "John Doe",</w:t>
            </w:r>
            <w:r>
              <w:br/>
              <w:t xml:space="preserve">    "mobileNumber": "085210300240"</w:t>
            </w:r>
            <w:r>
              <w:br/>
              <w:t>}</w:t>
            </w:r>
          </w:p>
        </w:tc>
      </w:tr>
      <w:tr w:rsidR="00B91077" w14:paraId="357CDC52" w14:textId="77777777" w:rsidTr="00F758DE">
        <w:tc>
          <w:tcPr>
            <w:tcW w:w="2160" w:type="dxa"/>
          </w:tcPr>
          <w:p w14:paraId="7CACCBD8" w14:textId="77777777" w:rsidR="00B91077" w:rsidRDefault="00000000">
            <w:r>
              <w:t>choosePackage</w:t>
            </w:r>
          </w:p>
        </w:tc>
        <w:tc>
          <w:tcPr>
            <w:tcW w:w="2160" w:type="dxa"/>
          </w:tcPr>
          <w:p w14:paraId="0C152A6A" w14:textId="77777777" w:rsidR="00B91077" w:rsidRDefault="00000000">
            <w:r>
              <w:t>array/objec</w:t>
            </w:r>
            <w:r>
              <w:lastRenderedPageBreak/>
              <w:t>t</w:t>
            </w:r>
          </w:p>
        </w:tc>
        <w:tc>
          <w:tcPr>
            <w:tcW w:w="2160" w:type="dxa"/>
          </w:tcPr>
          <w:p w14:paraId="2308CB3F" w14:textId="77777777" w:rsidR="00B91077" w:rsidRDefault="00B91077"/>
        </w:tc>
        <w:tc>
          <w:tcPr>
            <w:tcW w:w="2160" w:type="dxa"/>
          </w:tcPr>
          <w:p w14:paraId="236A0635" w14:textId="77777777" w:rsidR="00B91077" w:rsidRDefault="00000000">
            <w:r>
              <w:t>{</w:t>
            </w:r>
            <w:r>
              <w:br/>
              <w:t xml:space="preserve">    "additional": [</w:t>
            </w:r>
            <w:r>
              <w:br/>
            </w:r>
            <w:r>
              <w:lastRenderedPageBreak/>
              <w:t xml:space="preserve">        {</w:t>
            </w:r>
            <w:r>
              <w:br/>
              <w:t xml:space="preserve">            "images": {</w:t>
            </w:r>
            <w:r>
              <w:br/>
              <w:t xml:space="preserve">                "desktop": "https://dev-storage.mysooltan.com",</w:t>
            </w:r>
            <w:r>
              <w:br/>
              <w:t xml:space="preserve">                "mobile": "https://dev-storage.mysooltan.com"</w:t>
            </w:r>
            <w:r>
              <w:br/>
              <w:t xml:space="preserve">            },</w:t>
            </w:r>
            <w:r>
              <w:br/>
              <w:t xml:space="preserve">            "name": "Cloud Storage 50GB (Pascabayar)",</w:t>
            </w:r>
            <w:r>
              <w:br/>
              <w:t xml:space="preserve">            "packageId": "2f2af4ca-2927-4a84-9ea4-92a4f45acb49",</w:t>
            </w:r>
            <w:r>
              <w:br/>
              <w:t xml:space="preserve">            "price": 45000,</w:t>
            </w:r>
            <w:r>
              <w:br/>
              <w:t xml:space="preserve">            "qty": 1</w:t>
            </w:r>
            <w:r>
              <w:br/>
              <w:t xml:space="preserve">        }</w:t>
            </w:r>
            <w:r>
              <w:br/>
              <w:t xml:space="preserve">    ],</w:t>
            </w:r>
            <w:r>
              <w:br/>
              <w:t xml:space="preserve">    "product": [</w:t>
            </w:r>
            <w:r>
              <w:br/>
              <w:t xml:space="preserve">        {</w:t>
            </w:r>
            <w:r>
              <w:br/>
              <w:t xml:space="preserve">            "images": {</w:t>
            </w:r>
            <w:r>
              <w:br/>
              <w:t xml:space="preserve">                "desktop": "https://dev-storage.mysooltan.com",</w:t>
            </w:r>
            <w:r>
              <w:br/>
              <w:t xml:space="preserve">                "mobile": "https://dev-storage.mysooltan.com"</w:t>
            </w:r>
            <w:r>
              <w:br/>
              <w:t xml:space="preserve">            },</w:t>
            </w:r>
            <w:r>
              <w:br/>
              <w:t xml:space="preserve">            "name": "ARBIT - Wifi Outdoor PTZ IP Camera CCTV 2MP",</w:t>
            </w:r>
            <w:r>
              <w:br/>
              <w:t xml:space="preserve">            "packageId": "a7d2435f-820e-41fd-9de3-ef81a0733d59",</w:t>
            </w:r>
            <w:r>
              <w:br/>
              <w:t xml:space="preserve">            "price": 529000,</w:t>
            </w:r>
            <w:r>
              <w:br/>
              <w:t xml:space="preserve">            "qty": 1</w:t>
            </w:r>
            <w:r>
              <w:br/>
              <w:t xml:space="preserve">        }</w:t>
            </w:r>
            <w:r>
              <w:br/>
              <w:t xml:space="preserve">    ],</w:t>
            </w:r>
            <w:r>
              <w:br/>
              <w:t xml:space="preserve">    "service": {</w:t>
            </w:r>
            <w:r>
              <w:br/>
              <w:t xml:space="preserve">        "images": {</w:t>
            </w:r>
            <w:r>
              <w:br/>
              <w:t xml:space="preserve">            "desktop": "",</w:t>
            </w:r>
            <w:r>
              <w:br/>
              <w:t xml:space="preserve">            "mobile": ""</w:t>
            </w:r>
            <w:r>
              <w:br/>
              <w:t xml:space="preserve">        },</w:t>
            </w:r>
            <w:r>
              <w:br/>
              <w:t xml:space="preserve">        "name": "Biaya Pemasangan sooltanCam",</w:t>
            </w:r>
            <w:r>
              <w:br/>
              <w:t xml:space="preserve">        "packageId": "8622b335-051d-4084-8a57-d37b59106cae",</w:t>
            </w:r>
            <w:r>
              <w:br/>
              <w:t xml:space="preserve">        "price": 300000,</w:t>
            </w:r>
            <w:r>
              <w:br/>
              <w:t xml:space="preserve">        "qty": 1</w:t>
            </w:r>
            <w:r>
              <w:br/>
              <w:t xml:space="preserve">    }</w:t>
            </w:r>
            <w:r>
              <w:br/>
              <w:t>}</w:t>
            </w:r>
          </w:p>
        </w:tc>
      </w:tr>
      <w:tr w:rsidR="00B91077" w14:paraId="75E7E285" w14:textId="77777777" w:rsidTr="00F758DE">
        <w:tc>
          <w:tcPr>
            <w:tcW w:w="2160" w:type="dxa"/>
          </w:tcPr>
          <w:p w14:paraId="121D110E" w14:textId="77777777" w:rsidR="00B91077" w:rsidRDefault="00000000">
            <w:r>
              <w:lastRenderedPageBreak/>
              <w:t>installation</w:t>
            </w:r>
          </w:p>
        </w:tc>
        <w:tc>
          <w:tcPr>
            <w:tcW w:w="2160" w:type="dxa"/>
          </w:tcPr>
          <w:p w14:paraId="002402B5" w14:textId="77777777" w:rsidR="00B91077" w:rsidRDefault="00000000">
            <w:r>
              <w:t>array/object</w:t>
            </w:r>
          </w:p>
        </w:tc>
        <w:tc>
          <w:tcPr>
            <w:tcW w:w="2160" w:type="dxa"/>
          </w:tcPr>
          <w:p w14:paraId="00888B36" w14:textId="77777777" w:rsidR="00B91077" w:rsidRDefault="00B91077"/>
        </w:tc>
        <w:tc>
          <w:tcPr>
            <w:tcW w:w="2160" w:type="dxa"/>
          </w:tcPr>
          <w:p w14:paraId="1151459A" w14:textId="77777777" w:rsidR="00B91077" w:rsidRDefault="00000000">
            <w:r>
              <w:t>{</w:t>
            </w:r>
            <w:r>
              <w:br/>
              <w:t xml:space="preserve">    "billingAddress": {</w:t>
            </w:r>
            <w:r>
              <w:br/>
              <w:t xml:space="preserve">        "address": "Jl. Kebon Sirih No 10-</w:t>
            </w:r>
            <w:r>
              <w:lastRenderedPageBreak/>
              <w:t>12. Jakarta 10110",</w:t>
            </w:r>
            <w:r>
              <w:br/>
              <w:t xml:space="preserve">        "cityName": "Serang",</w:t>
            </w:r>
            <w:r>
              <w:br/>
              <w:t xml:space="preserve">        "districtName": "Bojonegara",</w:t>
            </w:r>
            <w:r>
              <w:br/>
              <w:t xml:space="preserve">        "note": "Rumah warna merah",</w:t>
            </w:r>
            <w:r>
              <w:br/>
              <w:t xml:space="preserve">        "postalCode": "10110",</w:t>
            </w:r>
            <w:r>
              <w:br/>
              <w:t xml:space="preserve">        "provinceName": "Banten",</w:t>
            </w:r>
            <w:r>
              <w:br/>
              <w:t xml:space="preserve">        "rt": "10",</w:t>
            </w:r>
            <w:r>
              <w:br/>
              <w:t xml:space="preserve">        "rw": "11",</w:t>
            </w:r>
            <w:r>
              <w:br/>
              <w:t xml:space="preserve">        "wardName": ""</w:t>
            </w:r>
            <w:r>
              <w:br/>
              <w:t xml:space="preserve">    },</w:t>
            </w:r>
            <w:r>
              <w:br/>
              <w:t xml:space="preserve">    "installationAddress": {</w:t>
            </w:r>
            <w:r>
              <w:br/>
              <w:t xml:space="preserve">        "address": "Jl. Kebon Sirih No 10-12. Jakarta 10110",</w:t>
            </w:r>
            <w:r>
              <w:br/>
              <w:t xml:space="preserve">        "cityName": "Serang",</w:t>
            </w:r>
            <w:r>
              <w:br/>
              <w:t xml:space="preserve">        "districtName": "Bojonegara",</w:t>
            </w:r>
            <w:r>
              <w:br/>
              <w:t xml:space="preserve">        "note": "Rumah warna merah",</w:t>
            </w:r>
            <w:r>
              <w:br/>
              <w:t xml:space="preserve">        "postalCode": "10110",</w:t>
            </w:r>
            <w:r>
              <w:br/>
              <w:t xml:space="preserve">        "provinceName": "Banten",</w:t>
            </w:r>
            <w:r>
              <w:br/>
              <w:t xml:space="preserve">        "rt": "10",</w:t>
            </w:r>
            <w:r>
              <w:br/>
              <w:t xml:space="preserve">        "rw": "11",</w:t>
            </w:r>
            <w:r>
              <w:br/>
              <w:t xml:space="preserve">        "wardName": ""</w:t>
            </w:r>
            <w:r>
              <w:br/>
              <w:t xml:space="preserve">    },</w:t>
            </w:r>
            <w:r>
              <w:br/>
              <w:t xml:space="preserve">    "installationType": "technicianservice",</w:t>
            </w:r>
            <w:r>
              <w:br/>
              <w:t xml:space="preserve">    "isSameWithInstallation": true</w:t>
            </w:r>
            <w:r>
              <w:br/>
              <w:t>}</w:t>
            </w:r>
          </w:p>
        </w:tc>
      </w:tr>
      <w:tr w:rsidR="00B91077" w14:paraId="4A0422B2" w14:textId="77777777" w:rsidTr="00F758DE">
        <w:tc>
          <w:tcPr>
            <w:tcW w:w="2160" w:type="dxa"/>
          </w:tcPr>
          <w:p w14:paraId="5BEA08F8" w14:textId="77777777" w:rsidR="00B91077" w:rsidRDefault="00000000">
            <w:r>
              <w:lastRenderedPageBreak/>
              <w:t>orderTracking</w:t>
            </w:r>
          </w:p>
        </w:tc>
        <w:tc>
          <w:tcPr>
            <w:tcW w:w="2160" w:type="dxa"/>
          </w:tcPr>
          <w:p w14:paraId="3C66E74A" w14:textId="77777777" w:rsidR="00B91077" w:rsidRDefault="00000000">
            <w:r>
              <w:t>array/object</w:t>
            </w:r>
          </w:p>
        </w:tc>
        <w:tc>
          <w:tcPr>
            <w:tcW w:w="2160" w:type="dxa"/>
          </w:tcPr>
          <w:p w14:paraId="52C3C983" w14:textId="77777777" w:rsidR="00B91077" w:rsidRDefault="00B91077"/>
        </w:tc>
        <w:tc>
          <w:tcPr>
            <w:tcW w:w="2160" w:type="dxa"/>
          </w:tcPr>
          <w:p w14:paraId="3C16994E" w14:textId="77777777" w:rsidR="00B91077" w:rsidRDefault="00000000">
            <w:r>
              <w:t>[</w:t>
            </w:r>
            <w:r>
              <w:br/>
              <w:t xml:space="preserve">    {</w:t>
            </w:r>
            <w:r>
              <w:br/>
              <w:t xml:space="preserve">        "description": "",</w:t>
            </w:r>
            <w:r>
              <w:br/>
              <w:t xml:space="preserve">        "icon": "order",</w:t>
            </w:r>
            <w:r>
              <w:br/>
              <w:t xml:space="preserve">        "id": "01",</w:t>
            </w:r>
            <w:r>
              <w:br/>
              <w:t xml:space="preserve">        "title": "Order Diproses",</w:t>
            </w:r>
            <w:r>
              <w:br/>
              <w:t xml:space="preserve">        "trackingDate": "2022-04-13T09:46:00.844539Z",</w:t>
            </w:r>
            <w:r>
              <w:br/>
              <w:t xml:space="preserve">        "trackingDetail": null,</w:t>
            </w:r>
            <w:r>
              <w:br/>
              <w:t xml:space="preserve">        "trackingFlag": "active"</w:t>
            </w:r>
            <w:r>
              <w:br/>
              <w:t xml:space="preserve">    },</w:t>
            </w:r>
            <w:r>
              <w:br/>
              <w:t xml:space="preserve">    {</w:t>
            </w:r>
            <w:r>
              <w:br/>
              <w:t xml:space="preserve">        "deliveryTracking": {</w:t>
            </w:r>
            <w:r>
              <w:br/>
              <w:t xml:space="preserve">            "awb": "231231224124122",</w:t>
            </w:r>
            <w:r>
              <w:br/>
              <w:t xml:space="preserve">            "courier": "SiCepat",</w:t>
            </w:r>
            <w:r>
              <w:br/>
              <w:t xml:space="preserve">            "history": [</w:t>
            </w:r>
            <w:r>
              <w:br/>
              <w:t xml:space="preserve">                {</w:t>
            </w:r>
            <w:r>
              <w:br/>
              <w:t xml:space="preserve">                    "cron_id": 1,</w:t>
            </w:r>
            <w:r>
              <w:br/>
              <w:t xml:space="preserve">                    "datetime": "2022-01-27T16:25:00.000000Z",</w:t>
            </w:r>
            <w:r>
              <w:br/>
              <w:t xml:space="preserve">                    "description": "PICKREQ",</w:t>
            </w:r>
            <w:r>
              <w:br/>
            </w:r>
            <w:r>
              <w:lastRenderedPageBreak/>
              <w:t xml:space="preserve">                    "id": 24,</w:t>
            </w:r>
            <w:r>
              <w:br/>
              <w:t xml:space="preserve">                    "message": "Terima permintaan pick up dari [Tokopedia]",</w:t>
            </w:r>
            <w:r>
              <w:br/>
              <w:t xml:space="preserve">                    "rowkey": "b920a448aa5a31efa61d502311af88f3"</w:t>
            </w:r>
            <w:r>
              <w:br/>
              <w:t xml:space="preserve">                },</w:t>
            </w:r>
            <w:r>
              <w:br/>
              <w:t xml:space="preserve">                {</w:t>
            </w:r>
            <w:r>
              <w:br/>
              <w:t xml:space="preserve">                    "cron_id": 1,</w:t>
            </w:r>
            <w:r>
              <w:br/>
              <w:t xml:space="preserve">                    "datetime": "2022-01-27T16:47:00.000000Z",</w:t>
            </w:r>
            <w:r>
              <w:br/>
              <w:t xml:space="preserve">                    "description": "PICK",</w:t>
            </w:r>
            <w:r>
              <w:br/>
              <w:t xml:space="preserve">                    "id": 25,</w:t>
            </w:r>
            <w:r>
              <w:br/>
              <w:t xml:space="preserve">                    "message": "Paket telah di pick up oleh [SIGESIT - Itanto]",</w:t>
            </w:r>
            <w:r>
              <w:br/>
              <w:t xml:space="preserve">                    "rowkey": "75b67d1c30df138a2cf0bfa4c5240c75"</w:t>
            </w:r>
            <w:r>
              <w:br/>
              <w:t xml:space="preserve">                },</w:t>
            </w:r>
            <w:r>
              <w:br/>
              <w:t xml:space="preserve">                {</w:t>
            </w:r>
            <w:r>
              <w:br/>
              <w:t xml:space="preserve">                    "cron_id": 1,</w:t>
            </w:r>
            <w:r>
              <w:br/>
              <w:t xml:space="preserve">                    "datetime": "2022-01-27T18:23:00.000000Z",</w:t>
            </w:r>
            <w:r>
              <w:br/>
              <w:t xml:space="preserve">                    "description": "IN",</w:t>
            </w:r>
            <w:r>
              <w:br/>
              <w:t xml:space="preserve">                    "id": 26,</w:t>
            </w:r>
            <w:r>
              <w:br/>
              <w:t xml:space="preserve">                    "message": "Paket telah di input (manifested) di Jakarta Pusat [SiCepat Ekspres Senen]",</w:t>
            </w:r>
            <w:r>
              <w:br/>
              <w:t xml:space="preserve">                    "rowkey": "f42f74dccb395c3af0cf5383d7f4a593"</w:t>
            </w:r>
            <w:r>
              <w:br/>
              <w:t xml:space="preserve">                },</w:t>
            </w:r>
            <w:r>
              <w:br/>
              <w:t xml:space="preserve">                {</w:t>
            </w:r>
            <w:r>
              <w:br/>
              <w:t xml:space="preserve">                    "cron_id": 1,</w:t>
            </w:r>
            <w:r>
              <w:br/>
              <w:t xml:space="preserve">                    "datetime": "2022-01-28T02:19:00.000000Z",</w:t>
            </w:r>
            <w:r>
              <w:br/>
              <w:t xml:space="preserve">                    "description": "OUT",</w:t>
            </w:r>
            <w:r>
              <w:br/>
              <w:t xml:space="preserve">                    "id": 27,</w:t>
            </w:r>
            <w:r>
              <w:br/>
              <w:t xml:space="preserve">                    "message": "Paket keluar dari DKI Jakarta [Jakpus Kemayoran Garuda]",</w:t>
            </w:r>
            <w:r>
              <w:br/>
              <w:t xml:space="preserve">                    "rowkey": "fe44656774854492dd32b3934d172c4f"</w:t>
            </w:r>
            <w:r>
              <w:br/>
              <w:t xml:space="preserve">                }</w:t>
            </w:r>
            <w:r>
              <w:br/>
              <w:t xml:space="preserve">            ],</w:t>
            </w:r>
            <w:r>
              <w:br/>
              <w:t xml:space="preserve">            "sentDate": "2022-04-14T10:24:41.347802Z"</w:t>
            </w:r>
            <w:r>
              <w:br/>
            </w:r>
            <w:r>
              <w:lastRenderedPageBreak/>
              <w:t xml:space="preserve">        },</w:t>
            </w:r>
            <w:r>
              <w:br/>
              <w:t xml:space="preserve">        "description": "",</w:t>
            </w:r>
            <w:r>
              <w:br/>
              <w:t xml:space="preserve">        "icon": "search",</w:t>
            </w:r>
            <w:r>
              <w:br/>
              <w:t xml:space="preserve">        "id": "02",</w:t>
            </w:r>
            <w:r>
              <w:br/>
              <w:t xml:space="preserve">        "title": "Pengiriman IP Camera",</w:t>
            </w:r>
            <w:r>
              <w:br/>
              <w:t xml:space="preserve">        "trackingDate": "2022-04-14T10:24:41.347802Z",</w:t>
            </w:r>
            <w:r>
              <w:br/>
              <w:t xml:space="preserve">        "trackingDetail": null,</w:t>
            </w:r>
            <w:r>
              <w:br/>
              <w:t xml:space="preserve">        "trackingFlag": "process"</w:t>
            </w:r>
            <w:r>
              <w:br/>
              <w:t xml:space="preserve">    },</w:t>
            </w:r>
            <w:r>
              <w:br/>
              <w:t xml:space="preserve">    {</w:t>
            </w:r>
            <w:r>
              <w:br/>
              <w:t xml:space="preserve">        "description": "",</w:t>
            </w:r>
            <w:r>
              <w:br/>
              <w:t xml:space="preserve">        "icon": "download",</w:t>
            </w:r>
            <w:r>
              <w:br/>
              <w:t xml:space="preserve">        "id": "03",</w:t>
            </w:r>
            <w:r>
              <w:br/>
              <w:t xml:space="preserve">        "title": "Instalasi oleh Teknisi",</w:t>
            </w:r>
            <w:r>
              <w:br/>
              <w:t xml:space="preserve">        "trackingDate": "0001-01-01T00:00:00Z",</w:t>
            </w:r>
            <w:r>
              <w:br/>
              <w:t xml:space="preserve">        "trackingDetail": null,</w:t>
            </w:r>
            <w:r>
              <w:br/>
              <w:t xml:space="preserve">        "trackingFlag": "default"</w:t>
            </w:r>
            <w:r>
              <w:br/>
              <w:t xml:space="preserve">    },</w:t>
            </w:r>
            <w:r>
              <w:br/>
              <w:t xml:space="preserve">    {</w:t>
            </w:r>
            <w:r>
              <w:br/>
              <w:t xml:space="preserve">        "description": "",</w:t>
            </w:r>
            <w:r>
              <w:br/>
              <w:t xml:space="preserve">        "icon": "tick",</w:t>
            </w:r>
            <w:r>
              <w:br/>
              <w:t xml:space="preserve">        "id": "04",</w:t>
            </w:r>
            <w:r>
              <w:br/>
              <w:t xml:space="preserve">        "title": "Pemasangan Selesai",</w:t>
            </w:r>
            <w:r>
              <w:br/>
              <w:t xml:space="preserve">        "trackingDate": "0001-01-01T00:00:00Z",</w:t>
            </w:r>
            <w:r>
              <w:br/>
              <w:t xml:space="preserve">        "trackingDetail": null,</w:t>
            </w:r>
            <w:r>
              <w:br/>
              <w:t xml:space="preserve">        "trackingFlag": "default"</w:t>
            </w:r>
            <w:r>
              <w:br/>
              <w:t xml:space="preserve">    }</w:t>
            </w:r>
            <w:r>
              <w:br/>
              <w:t>]</w:t>
            </w:r>
          </w:p>
        </w:tc>
      </w:tr>
    </w:tbl>
    <w:p w14:paraId="1BB3ECF2" w14:textId="77777777" w:rsidR="00B91077" w:rsidRDefault="00B91077"/>
    <w:p w14:paraId="6095B111" w14:textId="77777777" w:rsidR="00B91077" w:rsidRDefault="00000000">
      <w:r>
        <w:t>Example Response 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5"/>
      </w:tblGrid>
      <w:tr w:rsidR="00B91077" w14:paraId="21E467C8" w14:textId="77777777" w:rsidTr="00F758DE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B902" w14:textId="77777777" w:rsidR="00B91077" w:rsidRDefault="00000000">
            <w:r>
              <w:t>{</w:t>
            </w:r>
            <w:r>
              <w:br/>
              <w:t xml:space="preserve">    "code": 200,</w:t>
            </w:r>
            <w:r>
              <w:br/>
              <w:t xml:space="preserve">    "data": {</w:t>
            </w:r>
            <w:r>
              <w:br/>
              <w:t xml:space="preserve">        "choosePackage": {</w:t>
            </w:r>
            <w:r>
              <w:br/>
              <w:t xml:space="preserve">            "additional": [</w:t>
            </w:r>
            <w:r>
              <w:br/>
              <w:t xml:space="preserve">                {</w:t>
            </w:r>
            <w:r>
              <w:br/>
              <w:t xml:space="preserve">                    "images": {</w:t>
            </w:r>
            <w:r>
              <w:br/>
              <w:t xml:space="preserve">                        "desktop": "https://dev-storage.mysooltan.com",</w:t>
            </w:r>
            <w:r>
              <w:br/>
              <w:t xml:space="preserve">                        "mobile": "https://dev-storage.mysooltan.com"</w:t>
            </w:r>
            <w:r>
              <w:br/>
              <w:t xml:space="preserve">                    },</w:t>
            </w:r>
            <w:r>
              <w:br/>
              <w:t xml:space="preserve">                    "name": "Cloud Storage 50GB (Pascabayar)",</w:t>
            </w:r>
            <w:r>
              <w:br/>
              <w:t xml:space="preserve">                    "packageId": "2f2af4ca-2927-4a84-9ea4-92a4f45acb49",</w:t>
            </w:r>
            <w:r>
              <w:br/>
            </w:r>
            <w:r>
              <w:lastRenderedPageBreak/>
              <w:t xml:space="preserve">                    "price": 45000,</w:t>
            </w:r>
            <w:r>
              <w:br/>
              <w:t xml:space="preserve">                    "qty": 1</w:t>
            </w:r>
            <w:r>
              <w:br/>
              <w:t xml:space="preserve">                }</w:t>
            </w:r>
            <w:r>
              <w:br/>
              <w:t xml:space="preserve">            ],</w:t>
            </w:r>
            <w:r>
              <w:br/>
              <w:t xml:space="preserve">            "product": [</w:t>
            </w:r>
            <w:r>
              <w:br/>
              <w:t xml:space="preserve">                {</w:t>
            </w:r>
            <w:r>
              <w:br/>
              <w:t xml:space="preserve">                    "images": {</w:t>
            </w:r>
            <w:r>
              <w:br/>
              <w:t xml:space="preserve">                        "desktop": "https://dev-storage.mysooltan.com",</w:t>
            </w:r>
            <w:r>
              <w:br/>
              <w:t xml:space="preserve">                        "mobile": "https://dev-storage.mysooltan.com"</w:t>
            </w:r>
            <w:r>
              <w:br/>
              <w:t xml:space="preserve">                    },</w:t>
            </w:r>
            <w:r>
              <w:br/>
              <w:t xml:space="preserve">                    "name": "ARBIT - Wifi Outdoor PTZ IP Camera CCTV 2MP",</w:t>
            </w:r>
            <w:r>
              <w:br/>
              <w:t xml:space="preserve">                    "packageId": "a7d2435f-820e-41fd-9de3-ef81a0733d59",</w:t>
            </w:r>
            <w:r>
              <w:br/>
              <w:t xml:space="preserve">                    "price": 529000,</w:t>
            </w:r>
            <w:r>
              <w:br/>
              <w:t xml:space="preserve">                    "qty": 1</w:t>
            </w:r>
            <w:r>
              <w:br/>
              <w:t xml:space="preserve">                }</w:t>
            </w:r>
            <w:r>
              <w:br/>
              <w:t xml:space="preserve">            ],</w:t>
            </w:r>
            <w:r>
              <w:br/>
              <w:t xml:space="preserve">            "service": {</w:t>
            </w:r>
            <w:r>
              <w:br/>
              <w:t xml:space="preserve">                "images": {</w:t>
            </w:r>
            <w:r>
              <w:br/>
              <w:t xml:space="preserve">                    "desktop": "",</w:t>
            </w:r>
            <w:r>
              <w:br/>
              <w:t xml:space="preserve">                    "mobile": ""</w:t>
            </w:r>
            <w:r>
              <w:br/>
              <w:t xml:space="preserve">                },</w:t>
            </w:r>
            <w:r>
              <w:br/>
              <w:t xml:space="preserve">                "name": "Biaya Pemasangan sooltanCam",</w:t>
            </w:r>
            <w:r>
              <w:br/>
              <w:t xml:space="preserve">                "packageId": "8622b335-051d-4084-8a57-d37b59106cae",</w:t>
            </w:r>
            <w:r>
              <w:br/>
              <w:t xml:space="preserve">                "price": 300000,</w:t>
            </w:r>
            <w:r>
              <w:br/>
              <w:t xml:space="preserve">                "qty": 1</w:t>
            </w:r>
            <w:r>
              <w:br/>
              <w:t xml:space="preserve">            }</w:t>
            </w:r>
            <w:r>
              <w:br/>
              <w:t xml:space="preserve">        },</w:t>
            </w:r>
            <w:r>
              <w:br/>
              <w:t xml:space="preserve">        "id": "5f0e856e-8da0-46b7-8e7f-76008068e0b4",</w:t>
            </w:r>
            <w:r>
              <w:br/>
              <w:t xml:space="preserve">        "installation": {</w:t>
            </w:r>
            <w:r>
              <w:br/>
              <w:t xml:space="preserve">            "billingAddress": {</w:t>
            </w:r>
            <w:r>
              <w:br/>
              <w:t xml:space="preserve">                "address": "Jl. Kebon Sirih No 10-12. Jakarta 10110",</w:t>
            </w:r>
            <w:r>
              <w:br/>
              <w:t xml:space="preserve">                "cityName": "Serang",</w:t>
            </w:r>
            <w:r>
              <w:br/>
              <w:t xml:space="preserve">                "districtName": "Bojonegara",</w:t>
            </w:r>
            <w:r>
              <w:br/>
              <w:t xml:space="preserve">                "note": "Rumah warna merah",</w:t>
            </w:r>
            <w:r>
              <w:br/>
              <w:t xml:space="preserve">                "postalCode": "10110",</w:t>
            </w:r>
            <w:r>
              <w:br/>
              <w:t xml:space="preserve">                "provinceName": "Banten",</w:t>
            </w:r>
            <w:r>
              <w:br/>
              <w:t xml:space="preserve">                "rt": "10",</w:t>
            </w:r>
            <w:r>
              <w:br/>
              <w:t xml:space="preserve">                "rw": "11",</w:t>
            </w:r>
            <w:r>
              <w:br/>
              <w:t xml:space="preserve">                "wardName": ""</w:t>
            </w:r>
            <w:r>
              <w:br/>
              <w:t xml:space="preserve">            },</w:t>
            </w:r>
            <w:r>
              <w:br/>
              <w:t xml:space="preserve">            "installationAddress": {</w:t>
            </w:r>
            <w:r>
              <w:br/>
              <w:t xml:space="preserve">                "address": "Jl. Kebon Sirih No 10-12. Jakarta 10110",</w:t>
            </w:r>
            <w:r>
              <w:br/>
              <w:t xml:space="preserve">                "cityName": "Serang",</w:t>
            </w:r>
            <w:r>
              <w:br/>
              <w:t xml:space="preserve">                "districtName": "Bojonegara",</w:t>
            </w:r>
            <w:r>
              <w:br/>
              <w:t xml:space="preserve">                "note": "Rumah warna merah",</w:t>
            </w:r>
            <w:r>
              <w:br/>
              <w:t xml:space="preserve">                "postalCode": "10110",</w:t>
            </w:r>
            <w:r>
              <w:br/>
              <w:t xml:space="preserve">                "provinceName": "Banten",</w:t>
            </w:r>
            <w:r>
              <w:br/>
            </w:r>
            <w:r>
              <w:lastRenderedPageBreak/>
              <w:t xml:space="preserve">                "rt": "10",</w:t>
            </w:r>
            <w:r>
              <w:br/>
              <w:t xml:space="preserve">                "rw": "11",</w:t>
            </w:r>
            <w:r>
              <w:br/>
              <w:t xml:space="preserve">                "wardName": ""</w:t>
            </w:r>
            <w:r>
              <w:br/>
              <w:t xml:space="preserve">            },</w:t>
            </w:r>
            <w:r>
              <w:br/>
              <w:t xml:space="preserve">            "installationType": "technicianservice",</w:t>
            </w:r>
            <w:r>
              <w:br/>
              <w:t xml:space="preserve">            "isSameWithInstallation": true</w:t>
            </w:r>
            <w:r>
              <w:br/>
              <w:t xml:space="preserve">        },</w:t>
            </w:r>
            <w:r>
              <w:br/>
              <w:t xml:space="preserve">        "orderDate": "2022-04-13T09:10:08+07:00",</w:t>
            </w:r>
            <w:r>
              <w:br/>
              <w:t xml:space="preserve">        "orderNo": "075811367481",</w:t>
            </w:r>
            <w:r>
              <w:br/>
              <w:t xml:space="preserve">        "orderStatus": "INSTALLATION_PROGRESS",</w:t>
            </w:r>
            <w:r>
              <w:br/>
              <w:t xml:space="preserve">        "orderStatusName": "Proses Pemasangan",</w:t>
            </w:r>
            <w:r>
              <w:br/>
              <w:t xml:space="preserve">        "orderTracking": [</w:t>
            </w:r>
            <w:r>
              <w:br/>
              <w:t xml:space="preserve">            {</w:t>
            </w:r>
            <w:r>
              <w:br/>
              <w:t xml:space="preserve">                "description": "",</w:t>
            </w:r>
            <w:r>
              <w:br/>
              <w:t xml:space="preserve">                "icon": "order",</w:t>
            </w:r>
            <w:r>
              <w:br/>
              <w:t xml:space="preserve">                "id": "01",</w:t>
            </w:r>
            <w:r>
              <w:br/>
              <w:t xml:space="preserve">                "title": "Order Diproses",</w:t>
            </w:r>
            <w:r>
              <w:br/>
              <w:t xml:space="preserve">                "trackingDate": "2022-04-13T09:46:00.844539Z",</w:t>
            </w:r>
            <w:r>
              <w:br/>
              <w:t xml:space="preserve">                "trackingDetail": null,</w:t>
            </w:r>
            <w:r>
              <w:br/>
              <w:t xml:space="preserve">                "trackingFlag": "active"</w:t>
            </w:r>
            <w:r>
              <w:br/>
              <w:t xml:space="preserve">            },</w:t>
            </w:r>
            <w:r>
              <w:br/>
              <w:t xml:space="preserve">            {</w:t>
            </w:r>
            <w:r>
              <w:br/>
              <w:t xml:space="preserve">                "deliveryTracking": {</w:t>
            </w:r>
            <w:r>
              <w:br/>
              <w:t xml:space="preserve">                    "awb": "231231224124122",</w:t>
            </w:r>
            <w:r>
              <w:br/>
              <w:t xml:space="preserve">                    "courier": "SiCepat",</w:t>
            </w:r>
            <w:r>
              <w:br/>
              <w:t xml:space="preserve">                    "history": [</w:t>
            </w:r>
            <w:r>
              <w:br/>
              <w:t xml:space="preserve">                        {</w:t>
            </w:r>
            <w:r>
              <w:br/>
              <w:t xml:space="preserve">                            "cron_id": 1,</w:t>
            </w:r>
            <w:r>
              <w:br/>
              <w:t xml:space="preserve">                            "datetime": "2022-01-27T16:25:00.000000Z",</w:t>
            </w:r>
            <w:r>
              <w:br/>
              <w:t xml:space="preserve">                            "description": "PICKREQ",</w:t>
            </w:r>
            <w:r>
              <w:br/>
              <w:t xml:space="preserve">                            "id": 24,</w:t>
            </w:r>
            <w:r>
              <w:br/>
              <w:t xml:space="preserve">                            "message": "Terima permintaan pick up dari [Tokopedia]",</w:t>
            </w:r>
            <w:r>
              <w:br/>
              <w:t xml:space="preserve">                            "rowkey": "b920a448aa5a31efa61d502311af88f3"</w:t>
            </w:r>
            <w:r>
              <w:br/>
              <w:t xml:space="preserve">                        },</w:t>
            </w:r>
            <w:r>
              <w:br/>
              <w:t xml:space="preserve">                        {</w:t>
            </w:r>
            <w:r>
              <w:br/>
              <w:t xml:space="preserve">                            "cron_id": 1,</w:t>
            </w:r>
            <w:r>
              <w:br/>
              <w:t xml:space="preserve">                            "datetime": "2022-01-27T16:47:00.000000Z",</w:t>
            </w:r>
            <w:r>
              <w:br/>
              <w:t xml:space="preserve">                            "description": "PICK",</w:t>
            </w:r>
            <w:r>
              <w:br/>
              <w:t xml:space="preserve">                            "id": 25,</w:t>
            </w:r>
            <w:r>
              <w:br/>
              <w:t xml:space="preserve">                            "message": "Paket telah di pick up oleh [SIGESIT - Itanto]",</w:t>
            </w:r>
            <w:r>
              <w:br/>
              <w:t xml:space="preserve">                            "rowkey": "75b67d1c30df138a2cf0bfa4c5240c75"</w:t>
            </w:r>
            <w:r>
              <w:br/>
              <w:t xml:space="preserve">                        },</w:t>
            </w:r>
            <w:r>
              <w:br/>
              <w:t xml:space="preserve">                        {</w:t>
            </w:r>
            <w:r>
              <w:br/>
              <w:t xml:space="preserve">                            "cron_id": 1,</w:t>
            </w:r>
            <w:r>
              <w:br/>
              <w:t xml:space="preserve">                            "datetime": "2022-01-27T18:23:00.000000Z",</w:t>
            </w:r>
            <w:r>
              <w:br/>
              <w:t xml:space="preserve">                            "description": "IN",</w:t>
            </w:r>
            <w:r>
              <w:br/>
              <w:t xml:space="preserve">                            "id": 26,</w:t>
            </w:r>
            <w:r>
              <w:br/>
            </w:r>
            <w:r>
              <w:lastRenderedPageBreak/>
              <w:t xml:space="preserve">                            "message": "Paket telah di input (manifested) di Jakarta Pusat [SiCepat Ekspres Senen]",</w:t>
            </w:r>
            <w:r>
              <w:br/>
              <w:t xml:space="preserve">                            "rowkey": "f42f74dccb395c3af0cf5383d7f4a593"</w:t>
            </w:r>
            <w:r>
              <w:br/>
              <w:t xml:space="preserve">                        },</w:t>
            </w:r>
            <w:r>
              <w:br/>
              <w:t xml:space="preserve">                        {</w:t>
            </w:r>
            <w:r>
              <w:br/>
              <w:t xml:space="preserve">                            "cron_id": 1,</w:t>
            </w:r>
            <w:r>
              <w:br/>
              <w:t xml:space="preserve">                            "datetime": "2022-01-28T02:19:00.000000Z",</w:t>
            </w:r>
            <w:r>
              <w:br/>
              <w:t xml:space="preserve">                            "description": "OUT",</w:t>
            </w:r>
            <w:r>
              <w:br/>
              <w:t xml:space="preserve">                            "id": 27,</w:t>
            </w:r>
            <w:r>
              <w:br/>
              <w:t xml:space="preserve">                            "message": "Paket keluar dari DKI Jakarta [Jakpus Kemayoran Garuda]",</w:t>
            </w:r>
            <w:r>
              <w:br/>
              <w:t xml:space="preserve">                            "rowkey": "fe44656774854492dd32b3934d172c4f"</w:t>
            </w:r>
            <w:r>
              <w:br/>
              <w:t xml:space="preserve">                        }</w:t>
            </w:r>
            <w:r>
              <w:br/>
              <w:t xml:space="preserve">                    ],</w:t>
            </w:r>
            <w:r>
              <w:br/>
              <w:t xml:space="preserve">                    "sentDate": "2022-04-14T10:24:41.347802Z"</w:t>
            </w:r>
            <w:r>
              <w:br/>
              <w:t xml:space="preserve">                },</w:t>
            </w:r>
            <w:r>
              <w:br/>
              <w:t xml:space="preserve">                "description": "",</w:t>
            </w:r>
            <w:r>
              <w:br/>
              <w:t xml:space="preserve">                "icon": "search",</w:t>
            </w:r>
            <w:r>
              <w:br/>
              <w:t xml:space="preserve">                "id": "02",</w:t>
            </w:r>
            <w:r>
              <w:br/>
              <w:t xml:space="preserve">                "title": "Pengiriman IP Camera",</w:t>
            </w:r>
            <w:r>
              <w:br/>
              <w:t xml:space="preserve">                "trackingDate": "2022-04-14T10:24:41.347802Z",</w:t>
            </w:r>
            <w:r>
              <w:br/>
              <w:t xml:space="preserve">                "trackingDetail": null,</w:t>
            </w:r>
            <w:r>
              <w:br/>
              <w:t xml:space="preserve">                "trackingFlag": "process"</w:t>
            </w:r>
            <w:r>
              <w:br/>
              <w:t xml:space="preserve">            },</w:t>
            </w:r>
            <w:r>
              <w:br/>
              <w:t xml:space="preserve">            {</w:t>
            </w:r>
            <w:r>
              <w:br/>
              <w:t xml:space="preserve">                "description": "",</w:t>
            </w:r>
            <w:r>
              <w:br/>
              <w:t xml:space="preserve">                "icon": "download",</w:t>
            </w:r>
            <w:r>
              <w:br/>
              <w:t xml:space="preserve">                "id": "03",</w:t>
            </w:r>
            <w:r>
              <w:br/>
              <w:t xml:space="preserve">                "title": "Instalasi oleh Teknisi",</w:t>
            </w:r>
            <w:r>
              <w:br/>
              <w:t xml:space="preserve">                "trackingDate": "0001-01-01T00:00:00Z",</w:t>
            </w:r>
            <w:r>
              <w:br/>
              <w:t xml:space="preserve">                "trackingDetail": null,</w:t>
            </w:r>
            <w:r>
              <w:br/>
              <w:t xml:space="preserve">                "trackingFlag": "default"</w:t>
            </w:r>
            <w:r>
              <w:br/>
              <w:t xml:space="preserve">            },</w:t>
            </w:r>
            <w:r>
              <w:br/>
              <w:t xml:space="preserve">            {</w:t>
            </w:r>
            <w:r>
              <w:br/>
              <w:t xml:space="preserve">                "description": "",</w:t>
            </w:r>
            <w:r>
              <w:br/>
              <w:t xml:space="preserve">                "icon": "tick",</w:t>
            </w:r>
            <w:r>
              <w:br/>
              <w:t xml:space="preserve">                "id": "04",</w:t>
            </w:r>
            <w:r>
              <w:br/>
              <w:t xml:space="preserve">                "title": "Pemasangan Selesai",</w:t>
            </w:r>
            <w:r>
              <w:br/>
              <w:t xml:space="preserve">                "trackingDate": "0001-01-01T00:00:00Z",</w:t>
            </w:r>
            <w:r>
              <w:br/>
              <w:t xml:space="preserve">                "trackingDetail": null,</w:t>
            </w:r>
            <w:r>
              <w:br/>
              <w:t xml:space="preserve">                "trackingFlag": "default"</w:t>
            </w:r>
            <w:r>
              <w:br/>
              <w:t xml:space="preserve">            }</w:t>
            </w:r>
            <w:r>
              <w:br/>
              <w:t xml:space="preserve">        ],</w:t>
            </w:r>
            <w:r>
              <w:br/>
              <w:t xml:space="preserve">        "priceDetail": {</w:t>
            </w:r>
            <w:r>
              <w:br/>
              <w:t xml:space="preserve">            "grandTotal": 874000,</w:t>
            </w:r>
            <w:r>
              <w:br/>
              <w:t xml:space="preserve">            "subTotal": 874000,</w:t>
            </w:r>
            <w:r>
              <w:br/>
              <w:t xml:space="preserve">            "tax": 0</w:t>
            </w:r>
            <w:r>
              <w:br/>
            </w:r>
            <w:r>
              <w:lastRenderedPageBreak/>
              <w:t xml:space="preserve">        },</w:t>
            </w:r>
            <w:r>
              <w:br/>
              <w:t xml:space="preserve">        "profile": {</w:t>
            </w:r>
            <w:r>
              <w:br/>
              <w:t xml:space="preserve">            "email": "wanfaldi.telkomdev@gmail.com",</w:t>
            </w:r>
            <w:r>
              <w:br/>
              <w:t xml:space="preserve">            "fullName": "John Doe",</w:t>
            </w:r>
            <w:r>
              <w:br/>
              <w:t xml:space="preserve">            "mobileNumber": "085210300240"</w:t>
            </w:r>
            <w:r>
              <w:br/>
              <w:t xml:space="preserve">        }</w:t>
            </w:r>
            <w:r>
              <w:br/>
              <w:t xml:space="preserve">    },</w:t>
            </w:r>
            <w:r>
              <w:br/>
              <w:t xml:space="preserve">    "message": "Success",</w:t>
            </w:r>
            <w:r>
              <w:br/>
              <w:t xml:space="preserve">    "success": true</w:t>
            </w:r>
            <w:r>
              <w:br/>
              <w:t>}</w:t>
            </w:r>
          </w:p>
        </w:tc>
      </w:tr>
    </w:tbl>
    <w:p w14:paraId="526E2644" w14:textId="77777777" w:rsidR="00B91077" w:rsidRDefault="00000000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5"/>
      </w:tblGrid>
      <w:tr w:rsidR="00B91077" w14:paraId="45465E7C" w14:textId="77777777">
        <w:tc>
          <w:tcPr>
            <w:tcW w:w="8640" w:type="dxa"/>
          </w:tcPr>
          <w:p w14:paraId="66BEEAE6" w14:textId="77777777" w:rsidR="00B91077" w:rsidRDefault="00000000">
            <w:r>
              <w:lastRenderedPageBreak/>
              <w:t>API URL - API webhook payment and tracking</w:t>
            </w:r>
          </w:p>
        </w:tc>
      </w:tr>
      <w:tr w:rsidR="00B91077" w14:paraId="17ADCFFF" w14:textId="77777777">
        <w:tc>
          <w:tcPr>
            <w:tcW w:w="8640" w:type="dxa"/>
            <w:shd w:val="clear" w:color="auto" w:fill="666666"/>
          </w:tcPr>
          <w:p w14:paraId="37A38839" w14:textId="77777777" w:rsidR="00B91077" w:rsidRDefault="00000000">
            <w:r>
              <w:rPr>
                <w:color w:val="FFFFFF"/>
              </w:rPr>
              <w:t>{{baseURL}}/endpoinsooltanPartneruntukweebhook</w:t>
            </w:r>
          </w:p>
        </w:tc>
      </w:tr>
    </w:tbl>
    <w:p w14:paraId="02112296" w14:textId="77777777" w:rsidR="00B91077" w:rsidRDefault="00B910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67"/>
      </w:tblGrid>
      <w:tr w:rsidR="00B91077" w14:paraId="0AEB6AFA" w14:textId="77777777">
        <w:tc>
          <w:tcPr>
            <w:tcW w:w="4320" w:type="dxa"/>
            <w:shd w:val="clear" w:color="auto" w:fill="D9D9D9"/>
          </w:tcPr>
          <w:p w14:paraId="666889C4" w14:textId="77777777" w:rsidR="00B91077" w:rsidRDefault="00000000">
            <w:r>
              <w:t>Description</w:t>
            </w:r>
          </w:p>
        </w:tc>
        <w:tc>
          <w:tcPr>
            <w:tcW w:w="4320" w:type="dxa"/>
          </w:tcPr>
          <w:p w14:paraId="537A03AA" w14:textId="77777777" w:rsidR="00B91077" w:rsidRDefault="00000000">
            <w:r>
              <w:t>API webhook payment and tracking</w:t>
            </w:r>
          </w:p>
        </w:tc>
      </w:tr>
      <w:tr w:rsidR="00B91077" w14:paraId="10A6699B" w14:textId="77777777">
        <w:tc>
          <w:tcPr>
            <w:tcW w:w="4320" w:type="dxa"/>
            <w:shd w:val="clear" w:color="auto" w:fill="D9D9D9"/>
          </w:tcPr>
          <w:p w14:paraId="0473A09C" w14:textId="77777777" w:rsidR="00B91077" w:rsidRDefault="00000000">
            <w:r>
              <w:t>Method</w:t>
            </w:r>
          </w:p>
        </w:tc>
        <w:tc>
          <w:tcPr>
            <w:tcW w:w="4320" w:type="dxa"/>
          </w:tcPr>
          <w:p w14:paraId="62E54574" w14:textId="77777777" w:rsidR="00B91077" w:rsidRDefault="00000000">
            <w:r>
              <w:t>post</w:t>
            </w:r>
          </w:p>
        </w:tc>
      </w:tr>
      <w:tr w:rsidR="00B91077" w14:paraId="385181F6" w14:textId="77777777">
        <w:tc>
          <w:tcPr>
            <w:tcW w:w="4320" w:type="dxa"/>
            <w:shd w:val="clear" w:color="auto" w:fill="D9D9D9"/>
          </w:tcPr>
          <w:p w14:paraId="5B2E1974" w14:textId="77777777" w:rsidR="00B91077" w:rsidRDefault="00000000">
            <w:r>
              <w:t>Content-Type</w:t>
            </w:r>
          </w:p>
        </w:tc>
        <w:tc>
          <w:tcPr>
            <w:tcW w:w="4320" w:type="dxa"/>
          </w:tcPr>
          <w:p w14:paraId="12934F2F" w14:textId="77777777" w:rsidR="00B91077" w:rsidRDefault="00000000">
            <w:r>
              <w:t>application/json</w:t>
            </w:r>
          </w:p>
        </w:tc>
      </w:tr>
      <w:tr w:rsidR="00B91077" w14:paraId="15FA37C3" w14:textId="77777777">
        <w:tc>
          <w:tcPr>
            <w:tcW w:w="4320" w:type="dxa"/>
            <w:shd w:val="clear" w:color="auto" w:fill="D9D9D9"/>
          </w:tcPr>
          <w:p w14:paraId="29F38393" w14:textId="77777777" w:rsidR="00B91077" w:rsidRDefault="00000000">
            <w:r>
              <w:t>Header</w:t>
            </w:r>
          </w:p>
        </w:tc>
        <w:tc>
          <w:tcPr>
            <w:tcW w:w="4320" w:type="dxa"/>
          </w:tcPr>
          <w:p w14:paraId="7E0B63A2" w14:textId="77777777" w:rsidR="00B91077" w:rsidRDefault="00000000">
            <w:r>
              <w:t>bearer</w:t>
            </w:r>
          </w:p>
        </w:tc>
      </w:tr>
    </w:tbl>
    <w:p w14:paraId="3B39FBB2" w14:textId="77777777" w:rsidR="00B91077" w:rsidRDefault="00B91077"/>
    <w:p w14:paraId="3A79BCEC" w14:textId="77777777" w:rsidR="00B91077" w:rsidRDefault="00000000">
      <w:r>
        <w:t>Body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7"/>
        <w:gridCol w:w="1258"/>
        <w:gridCol w:w="1637"/>
        <w:gridCol w:w="4153"/>
      </w:tblGrid>
      <w:tr w:rsidR="00B91077" w14:paraId="7F8D9950" w14:textId="77777777" w:rsidTr="00F758DE">
        <w:tc>
          <w:tcPr>
            <w:tcW w:w="2160" w:type="dxa"/>
            <w:shd w:val="clear" w:color="auto" w:fill="C9211E"/>
          </w:tcPr>
          <w:p w14:paraId="6B517ABB" w14:textId="77777777" w:rsidR="00B91077" w:rsidRDefault="00000000">
            <w:r>
              <w:rPr>
                <w:color w:val="FFFFFF"/>
              </w:rPr>
              <w:t>Attribute Name</w:t>
            </w:r>
          </w:p>
        </w:tc>
        <w:tc>
          <w:tcPr>
            <w:tcW w:w="2160" w:type="dxa"/>
            <w:shd w:val="clear" w:color="auto" w:fill="C9211E"/>
          </w:tcPr>
          <w:p w14:paraId="2FDE3F56" w14:textId="77777777" w:rsidR="00B91077" w:rsidRDefault="00000000">
            <w:r>
              <w:rPr>
                <w:color w:val="FFFFFF"/>
              </w:rPr>
              <w:t>Data Type</w:t>
            </w:r>
          </w:p>
        </w:tc>
        <w:tc>
          <w:tcPr>
            <w:tcW w:w="2160" w:type="dxa"/>
            <w:shd w:val="clear" w:color="auto" w:fill="C9211E"/>
          </w:tcPr>
          <w:p w14:paraId="7C309331" w14:textId="77777777" w:rsidR="00B91077" w:rsidRDefault="00000000">
            <w:r>
              <w:rPr>
                <w:color w:val="FFFFFF"/>
              </w:rPr>
              <w:t>Description</w:t>
            </w:r>
          </w:p>
        </w:tc>
        <w:tc>
          <w:tcPr>
            <w:tcW w:w="2160" w:type="dxa"/>
            <w:shd w:val="clear" w:color="auto" w:fill="C9211E"/>
          </w:tcPr>
          <w:p w14:paraId="6E8BAD8B" w14:textId="77777777" w:rsidR="00B91077" w:rsidRDefault="00000000">
            <w:r>
              <w:rPr>
                <w:color w:val="FFFFFF"/>
              </w:rPr>
              <w:t>Example</w:t>
            </w:r>
          </w:p>
        </w:tc>
      </w:tr>
      <w:tr w:rsidR="00B91077" w14:paraId="0D4BC9B6" w14:textId="77777777" w:rsidTr="00F758DE">
        <w:tc>
          <w:tcPr>
            <w:tcW w:w="2160" w:type="dxa"/>
          </w:tcPr>
          <w:p w14:paraId="763FA0F3" w14:textId="77777777" w:rsidR="00B91077" w:rsidRDefault="00000000">
            <w:r>
              <w:t>orderNo</w:t>
            </w:r>
          </w:p>
        </w:tc>
        <w:tc>
          <w:tcPr>
            <w:tcW w:w="2160" w:type="dxa"/>
          </w:tcPr>
          <w:p w14:paraId="020E731B" w14:textId="77777777" w:rsidR="00B91077" w:rsidRDefault="00B91077"/>
        </w:tc>
        <w:tc>
          <w:tcPr>
            <w:tcW w:w="2160" w:type="dxa"/>
          </w:tcPr>
          <w:p w14:paraId="7F628AC7" w14:textId="77777777" w:rsidR="00B91077" w:rsidRDefault="00B91077"/>
        </w:tc>
        <w:tc>
          <w:tcPr>
            <w:tcW w:w="2160" w:type="dxa"/>
          </w:tcPr>
          <w:p w14:paraId="0272E870" w14:textId="77777777" w:rsidR="00B91077" w:rsidRDefault="00000000">
            <w:r>
              <w:t>"124153"</w:t>
            </w:r>
          </w:p>
        </w:tc>
      </w:tr>
      <w:tr w:rsidR="00B91077" w14:paraId="6E8CC07D" w14:textId="77777777" w:rsidTr="00F758DE">
        <w:tc>
          <w:tcPr>
            <w:tcW w:w="2160" w:type="dxa"/>
          </w:tcPr>
          <w:p w14:paraId="2F86075D" w14:textId="77777777" w:rsidR="00B91077" w:rsidRDefault="00000000">
            <w:r>
              <w:t>payment</w:t>
            </w:r>
          </w:p>
        </w:tc>
        <w:tc>
          <w:tcPr>
            <w:tcW w:w="2160" w:type="dxa"/>
          </w:tcPr>
          <w:p w14:paraId="43D546C1" w14:textId="77777777" w:rsidR="00B91077" w:rsidRDefault="00B91077"/>
        </w:tc>
        <w:tc>
          <w:tcPr>
            <w:tcW w:w="2160" w:type="dxa"/>
          </w:tcPr>
          <w:p w14:paraId="68082BBF" w14:textId="77777777" w:rsidR="00B91077" w:rsidRDefault="00B91077"/>
        </w:tc>
        <w:tc>
          <w:tcPr>
            <w:tcW w:w="2160" w:type="dxa"/>
          </w:tcPr>
          <w:p w14:paraId="1C832770" w14:textId="77777777" w:rsidR="00B91077" w:rsidRDefault="00000000">
            <w:r>
              <w:t>"PAID,EXPIRED"</w:t>
            </w:r>
          </w:p>
        </w:tc>
      </w:tr>
      <w:tr w:rsidR="00B91077" w14:paraId="5FE5E556" w14:textId="77777777" w:rsidTr="00F758DE">
        <w:tc>
          <w:tcPr>
            <w:tcW w:w="2160" w:type="dxa"/>
          </w:tcPr>
          <w:p w14:paraId="28C15C38" w14:textId="77777777" w:rsidR="00B91077" w:rsidRDefault="00000000">
            <w:r>
              <w:t>tracking</w:t>
            </w:r>
          </w:p>
        </w:tc>
        <w:tc>
          <w:tcPr>
            <w:tcW w:w="2160" w:type="dxa"/>
          </w:tcPr>
          <w:p w14:paraId="1CFB9DE6" w14:textId="77777777" w:rsidR="00B91077" w:rsidRDefault="00B91077"/>
        </w:tc>
        <w:tc>
          <w:tcPr>
            <w:tcW w:w="2160" w:type="dxa"/>
          </w:tcPr>
          <w:p w14:paraId="7BE533F4" w14:textId="77777777" w:rsidR="00B91077" w:rsidRDefault="00B91077"/>
        </w:tc>
        <w:tc>
          <w:tcPr>
            <w:tcW w:w="2160" w:type="dxa"/>
          </w:tcPr>
          <w:p w14:paraId="230708B6" w14:textId="77777777" w:rsidR="00B91077" w:rsidRDefault="00000000">
            <w:r>
              <w:t>[</w:t>
            </w:r>
            <w:r>
              <w:br/>
              <w:t xml:space="preserve">    {</w:t>
            </w:r>
            <w:r>
              <w:br/>
              <w:t xml:space="preserve">        "description": "",</w:t>
            </w:r>
            <w:r>
              <w:br/>
              <w:t xml:space="preserve">        "icon": "order",</w:t>
            </w:r>
            <w:r>
              <w:br/>
              <w:t xml:space="preserve">        "id": "01",</w:t>
            </w:r>
            <w:r>
              <w:br/>
              <w:t xml:space="preserve">        "title": "Order Diproses",</w:t>
            </w:r>
            <w:r>
              <w:br/>
              <w:t xml:space="preserve">        "trackingDate": "2022-04-13T09:46:00.844539Z",</w:t>
            </w:r>
            <w:r>
              <w:br/>
              <w:t xml:space="preserve">        "trackingDetail": null,</w:t>
            </w:r>
            <w:r>
              <w:br/>
              <w:t xml:space="preserve">        "trackingFlag": "active"</w:t>
            </w:r>
            <w:r>
              <w:br/>
              <w:t xml:space="preserve">    },</w:t>
            </w:r>
            <w:r>
              <w:br/>
              <w:t xml:space="preserve">    {</w:t>
            </w:r>
            <w:r>
              <w:br/>
              <w:t xml:space="preserve">        "deliveryTracking": {</w:t>
            </w:r>
            <w:r>
              <w:br/>
              <w:t xml:space="preserve">            "awb": "231231224124122",</w:t>
            </w:r>
            <w:r>
              <w:br/>
              <w:t xml:space="preserve">            "courier": "SiCepat",</w:t>
            </w:r>
            <w:r>
              <w:br/>
              <w:t xml:space="preserve">            "history": [</w:t>
            </w:r>
            <w:r>
              <w:br/>
              <w:t xml:space="preserve">                {</w:t>
            </w:r>
            <w:r>
              <w:br/>
              <w:t xml:space="preserve">                    "cron_id": 1,</w:t>
            </w:r>
            <w:r>
              <w:br/>
              <w:t xml:space="preserve">                    "datetime": "2022-01-27T16:25:00.000000Z",</w:t>
            </w:r>
            <w:r>
              <w:br/>
              <w:t xml:space="preserve">                    "description": "PICKREQ",</w:t>
            </w:r>
            <w:r>
              <w:br/>
              <w:t xml:space="preserve">                    "id": 24,</w:t>
            </w:r>
            <w:r>
              <w:br/>
              <w:t xml:space="preserve">                    "message": "Terima permintaan pick up dari [Tokopedia]",</w:t>
            </w:r>
            <w:r>
              <w:br/>
              <w:t xml:space="preserve">                    "rowkey": "b920a448aa5a31efa61d502311af88f3"</w:t>
            </w:r>
            <w:r>
              <w:br/>
              <w:t xml:space="preserve">                },</w:t>
            </w:r>
            <w:r>
              <w:br/>
              <w:t xml:space="preserve">                {</w:t>
            </w:r>
            <w:r>
              <w:br/>
              <w:t xml:space="preserve">                    "cron_id": 1,</w:t>
            </w:r>
            <w:r>
              <w:br/>
              <w:t xml:space="preserve">                    "datetime": "2022-01-27T16:47:00.000000Z",</w:t>
            </w:r>
            <w:r>
              <w:br/>
            </w:r>
            <w:r>
              <w:lastRenderedPageBreak/>
              <w:t xml:space="preserve">                    "description": "PICK",</w:t>
            </w:r>
            <w:r>
              <w:br/>
              <w:t xml:space="preserve">                    "id": 25,</w:t>
            </w:r>
            <w:r>
              <w:br/>
              <w:t xml:space="preserve">                    "message": "Paket telah di pick up oleh [SIGESIT - Itanto]",</w:t>
            </w:r>
            <w:r>
              <w:br/>
              <w:t xml:space="preserve">                    "rowkey": "75b67d1c30df138a2cf0bfa4c5240c75"</w:t>
            </w:r>
            <w:r>
              <w:br/>
              <w:t xml:space="preserve">                },</w:t>
            </w:r>
            <w:r>
              <w:br/>
              <w:t xml:space="preserve">                {</w:t>
            </w:r>
            <w:r>
              <w:br/>
              <w:t xml:space="preserve">                    "cron_id": 1,</w:t>
            </w:r>
            <w:r>
              <w:br/>
              <w:t xml:space="preserve">                    "datetime": "2022-01-27T18:23:00.000000Z",</w:t>
            </w:r>
            <w:r>
              <w:br/>
              <w:t xml:space="preserve">                    "description": "IN",</w:t>
            </w:r>
            <w:r>
              <w:br/>
              <w:t xml:space="preserve">                    "id": 26,</w:t>
            </w:r>
            <w:r>
              <w:br/>
              <w:t xml:space="preserve">                    "message": "Paket telah di input (manifested) di Jakarta Pusat [SiCepat Ekspres Senen]",</w:t>
            </w:r>
            <w:r>
              <w:br/>
              <w:t xml:space="preserve">                    "rowkey": "f42f74dccb395c3af0cf5383d7f4a593"</w:t>
            </w:r>
            <w:r>
              <w:br/>
              <w:t xml:space="preserve">                },</w:t>
            </w:r>
            <w:r>
              <w:br/>
              <w:t xml:space="preserve">                {</w:t>
            </w:r>
            <w:r>
              <w:br/>
              <w:t xml:space="preserve">                    "cron_id": 1,</w:t>
            </w:r>
            <w:r>
              <w:br/>
              <w:t xml:space="preserve">                    "datetime": "2022-01-28T02:19:00.000000Z",</w:t>
            </w:r>
            <w:r>
              <w:br/>
              <w:t xml:space="preserve">                    "description": "OUT",</w:t>
            </w:r>
            <w:r>
              <w:br/>
              <w:t xml:space="preserve">                    "id": 27,</w:t>
            </w:r>
            <w:r>
              <w:br/>
              <w:t xml:space="preserve">                    "message": "Paket keluar dari DKI Jakarta [Jakpus Kemayoran Garuda]",</w:t>
            </w:r>
            <w:r>
              <w:br/>
              <w:t xml:space="preserve">                    "rowkey": "fe44656774854492dd32b3934d172c4f"</w:t>
            </w:r>
            <w:r>
              <w:br/>
              <w:t xml:space="preserve">                }</w:t>
            </w:r>
            <w:r>
              <w:br/>
              <w:t xml:space="preserve">            ],</w:t>
            </w:r>
            <w:r>
              <w:br/>
              <w:t xml:space="preserve">            "sentDate": "2022-04-14T10:24:41.347802Z"</w:t>
            </w:r>
            <w:r>
              <w:br/>
              <w:t xml:space="preserve">        },</w:t>
            </w:r>
            <w:r>
              <w:br/>
              <w:t xml:space="preserve">        "description": "",</w:t>
            </w:r>
            <w:r>
              <w:br/>
              <w:t xml:space="preserve">        "icon": "search",</w:t>
            </w:r>
            <w:r>
              <w:br/>
              <w:t xml:space="preserve">        "id": "02",</w:t>
            </w:r>
            <w:r>
              <w:br/>
              <w:t xml:space="preserve">        "title": "Pengiriman IP Camera",</w:t>
            </w:r>
            <w:r>
              <w:br/>
              <w:t xml:space="preserve">        "trackingDate": "2022-04-14T10:24:41.347802Z",</w:t>
            </w:r>
            <w:r>
              <w:br/>
              <w:t xml:space="preserve">        "trackingDetail": null,</w:t>
            </w:r>
            <w:r>
              <w:br/>
              <w:t xml:space="preserve">        "trackingFlag": "process"</w:t>
            </w:r>
            <w:r>
              <w:br/>
              <w:t xml:space="preserve">    },</w:t>
            </w:r>
            <w:r>
              <w:br/>
              <w:t xml:space="preserve">    {</w:t>
            </w:r>
            <w:r>
              <w:br/>
              <w:t xml:space="preserve">        "description": "",</w:t>
            </w:r>
            <w:r>
              <w:br/>
              <w:t xml:space="preserve">        "icon": "download",</w:t>
            </w:r>
            <w:r>
              <w:br/>
            </w:r>
            <w:r>
              <w:lastRenderedPageBreak/>
              <w:t xml:space="preserve">        "id": "03",</w:t>
            </w:r>
            <w:r>
              <w:br/>
              <w:t xml:space="preserve">        "title": "Instalasi oleh Teknisi",</w:t>
            </w:r>
            <w:r>
              <w:br/>
              <w:t xml:space="preserve">        "trackingDate": "0001-01-01T00:00:00Z",</w:t>
            </w:r>
            <w:r>
              <w:br/>
              <w:t xml:space="preserve">        "trackingDetail": null,</w:t>
            </w:r>
            <w:r>
              <w:br/>
              <w:t xml:space="preserve">        "trackingFlag": "default"</w:t>
            </w:r>
            <w:r>
              <w:br/>
              <w:t xml:space="preserve">    },</w:t>
            </w:r>
            <w:r>
              <w:br/>
              <w:t xml:space="preserve">    {</w:t>
            </w:r>
            <w:r>
              <w:br/>
              <w:t xml:space="preserve">        "description": "",</w:t>
            </w:r>
            <w:r>
              <w:br/>
              <w:t xml:space="preserve">        "icon": "tick",</w:t>
            </w:r>
            <w:r>
              <w:br/>
              <w:t xml:space="preserve">        "id": "04",</w:t>
            </w:r>
            <w:r>
              <w:br/>
              <w:t xml:space="preserve">        "title": "Pemasangan Selesai",</w:t>
            </w:r>
            <w:r>
              <w:br/>
              <w:t xml:space="preserve">        "trackingDate": "0001-01-01T00:00:00Z",</w:t>
            </w:r>
            <w:r>
              <w:br/>
              <w:t xml:space="preserve">        "trackingDetail": null,</w:t>
            </w:r>
            <w:r>
              <w:br/>
              <w:t xml:space="preserve">        "trackingFlag": "default"</w:t>
            </w:r>
            <w:r>
              <w:br/>
              <w:t xml:space="preserve">    }</w:t>
            </w:r>
            <w:r>
              <w:br/>
              <w:t>]</w:t>
            </w:r>
          </w:p>
        </w:tc>
      </w:tr>
    </w:tbl>
    <w:p w14:paraId="119C0F6D" w14:textId="77777777" w:rsidR="00B91077" w:rsidRDefault="00B91077"/>
    <w:p w14:paraId="2B0893C1" w14:textId="77777777" w:rsidR="00B91077" w:rsidRDefault="00000000">
      <w:r>
        <w:t>Example Body 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5"/>
      </w:tblGrid>
      <w:tr w:rsidR="00B91077" w14:paraId="732FB43D" w14:textId="77777777" w:rsidTr="00941C06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90DB6" w14:textId="77777777" w:rsidR="00B91077" w:rsidRDefault="00000000">
            <w:r>
              <w:t>{</w:t>
            </w:r>
            <w:r>
              <w:br/>
              <w:t xml:space="preserve">    "orderNo": "124153",</w:t>
            </w:r>
            <w:r>
              <w:br/>
              <w:t xml:space="preserve">    "payment": "PAID,EXPIRED",</w:t>
            </w:r>
            <w:r>
              <w:br/>
              <w:t xml:space="preserve">    "tracking": [</w:t>
            </w:r>
            <w:r>
              <w:br/>
              <w:t xml:space="preserve">        {</w:t>
            </w:r>
            <w:r>
              <w:br/>
              <w:t xml:space="preserve">            "description": "",</w:t>
            </w:r>
            <w:r>
              <w:br/>
              <w:t xml:space="preserve">            "icon": "order",</w:t>
            </w:r>
            <w:r>
              <w:br/>
              <w:t xml:space="preserve">            "id": "01",</w:t>
            </w:r>
            <w:r>
              <w:br/>
              <w:t xml:space="preserve">            "title": "Order Diproses",</w:t>
            </w:r>
            <w:r>
              <w:br/>
              <w:t xml:space="preserve">            "trackingDate": "2022-04-13T09:46:00.844539Z",</w:t>
            </w:r>
            <w:r>
              <w:br/>
              <w:t xml:space="preserve">            "trackingDetail": null,</w:t>
            </w:r>
            <w:r>
              <w:br/>
              <w:t xml:space="preserve">            "trackingFlag": "active"</w:t>
            </w:r>
            <w:r>
              <w:br/>
              <w:t xml:space="preserve">        },</w:t>
            </w:r>
            <w:r>
              <w:br/>
              <w:t xml:space="preserve">        {</w:t>
            </w:r>
            <w:r>
              <w:br/>
              <w:t xml:space="preserve">            "deliveryTracking": {</w:t>
            </w:r>
            <w:r>
              <w:br/>
              <w:t xml:space="preserve">                "awb": "231231224124122",</w:t>
            </w:r>
            <w:r>
              <w:br/>
              <w:t xml:space="preserve">                "courier": "SiCepat",</w:t>
            </w:r>
            <w:r>
              <w:br/>
              <w:t xml:space="preserve">                "history": [</w:t>
            </w:r>
            <w:r>
              <w:br/>
              <w:t xml:space="preserve">                    {</w:t>
            </w:r>
            <w:r>
              <w:br/>
              <w:t xml:space="preserve">                        "cron_id": 1,</w:t>
            </w:r>
            <w:r>
              <w:br/>
              <w:t xml:space="preserve">                        "datetime": "2022-01-27T16:25:00.000000Z",</w:t>
            </w:r>
            <w:r>
              <w:br/>
              <w:t xml:space="preserve">                        "description": "PICKREQ",</w:t>
            </w:r>
            <w:r>
              <w:br/>
              <w:t xml:space="preserve">                        "id": 24,</w:t>
            </w:r>
            <w:r>
              <w:br/>
              <w:t xml:space="preserve">                        "message": "Terima permintaan pick up dari [Tokopedia]",</w:t>
            </w:r>
            <w:r>
              <w:br/>
              <w:t xml:space="preserve">                        "rowkey": "b920a448aa5a31efa61d502311af88f3"</w:t>
            </w:r>
            <w:r>
              <w:br/>
            </w:r>
            <w:r>
              <w:lastRenderedPageBreak/>
              <w:t xml:space="preserve">                    },</w:t>
            </w:r>
            <w:r>
              <w:br/>
              <w:t xml:space="preserve">                    {</w:t>
            </w:r>
            <w:r>
              <w:br/>
              <w:t xml:space="preserve">                        "cron_id": 1,</w:t>
            </w:r>
            <w:r>
              <w:br/>
              <w:t xml:space="preserve">                        "datetime": "2022-01-27T16:47:00.000000Z",</w:t>
            </w:r>
            <w:r>
              <w:br/>
              <w:t xml:space="preserve">                        "description": "PICK",</w:t>
            </w:r>
            <w:r>
              <w:br/>
              <w:t xml:space="preserve">                        "id": 25,</w:t>
            </w:r>
            <w:r>
              <w:br/>
              <w:t xml:space="preserve">                        "message": "Paket telah di pick up oleh [SIGESIT - Itanto]",</w:t>
            </w:r>
            <w:r>
              <w:br/>
              <w:t xml:space="preserve">                        "rowkey": "75b67d1c30df138a2cf0bfa4c5240c75"</w:t>
            </w:r>
            <w:r>
              <w:br/>
              <w:t xml:space="preserve">                    },</w:t>
            </w:r>
            <w:r>
              <w:br/>
              <w:t xml:space="preserve">                    {</w:t>
            </w:r>
            <w:r>
              <w:br/>
              <w:t xml:space="preserve">                        "cron_id": 1,</w:t>
            </w:r>
            <w:r>
              <w:br/>
              <w:t xml:space="preserve">                        "datetime": "2022-01-27T18:23:00.000000Z",</w:t>
            </w:r>
            <w:r>
              <w:br/>
              <w:t xml:space="preserve">                        "description": "IN",</w:t>
            </w:r>
            <w:r>
              <w:br/>
              <w:t xml:space="preserve">                        "id": 26,</w:t>
            </w:r>
            <w:r>
              <w:br/>
              <w:t xml:space="preserve">                        "message": "Paket telah di input (manifested) di Jakarta Pusat [SiCepat Ekspres Senen]",</w:t>
            </w:r>
            <w:r>
              <w:br/>
              <w:t xml:space="preserve">                        "rowkey": "f42f74dccb395c3af0cf5383d7f4a593"</w:t>
            </w:r>
            <w:r>
              <w:br/>
              <w:t xml:space="preserve">                    },</w:t>
            </w:r>
            <w:r>
              <w:br/>
              <w:t xml:space="preserve">                    {</w:t>
            </w:r>
            <w:r>
              <w:br/>
              <w:t xml:space="preserve">                        "cron_id": 1,</w:t>
            </w:r>
            <w:r>
              <w:br/>
              <w:t xml:space="preserve">                        "datetime": "2022-01-28T02:19:00.000000Z",</w:t>
            </w:r>
            <w:r>
              <w:br/>
              <w:t xml:space="preserve">                        "description": "OUT",</w:t>
            </w:r>
            <w:r>
              <w:br/>
              <w:t xml:space="preserve">                        "id": 27,</w:t>
            </w:r>
            <w:r>
              <w:br/>
              <w:t xml:space="preserve">                        "message": "Paket keluar dari DKI Jakarta [Jakpus Kemayoran Garuda]",</w:t>
            </w:r>
            <w:r>
              <w:br/>
              <w:t xml:space="preserve">                        "rowkey": "fe44656774854492dd32b3934d172c4f"</w:t>
            </w:r>
            <w:r>
              <w:br/>
              <w:t xml:space="preserve">                    }</w:t>
            </w:r>
            <w:r>
              <w:br/>
              <w:t xml:space="preserve">                ],</w:t>
            </w:r>
            <w:r>
              <w:br/>
              <w:t xml:space="preserve">                "sentDate": "2022-04-14T10:24:41.347802Z"</w:t>
            </w:r>
            <w:r>
              <w:br/>
              <w:t xml:space="preserve">            },</w:t>
            </w:r>
            <w:r>
              <w:br/>
              <w:t xml:space="preserve">            "description": "",</w:t>
            </w:r>
            <w:r>
              <w:br/>
              <w:t xml:space="preserve">            "icon": "search",</w:t>
            </w:r>
            <w:r>
              <w:br/>
              <w:t xml:space="preserve">            "id": "02",</w:t>
            </w:r>
            <w:r>
              <w:br/>
              <w:t xml:space="preserve">            "title": "Pengiriman IP Camera",</w:t>
            </w:r>
            <w:r>
              <w:br/>
              <w:t xml:space="preserve">            "trackingDate": "2022-04-14T10:24:41.347802Z",</w:t>
            </w:r>
            <w:r>
              <w:br/>
              <w:t xml:space="preserve">            "trackingDetail": null,</w:t>
            </w:r>
            <w:r>
              <w:br/>
              <w:t xml:space="preserve">            "trackingFlag": "process"</w:t>
            </w:r>
            <w:r>
              <w:br/>
              <w:t xml:space="preserve">        },</w:t>
            </w:r>
            <w:r>
              <w:br/>
              <w:t xml:space="preserve">        {</w:t>
            </w:r>
            <w:r>
              <w:br/>
              <w:t xml:space="preserve">            "description": "",</w:t>
            </w:r>
            <w:r>
              <w:br/>
              <w:t xml:space="preserve">            "icon": "download",</w:t>
            </w:r>
            <w:r>
              <w:br/>
              <w:t xml:space="preserve">            "id": "03",</w:t>
            </w:r>
            <w:r>
              <w:br/>
              <w:t xml:space="preserve">            "title": "Instalasi oleh Teknisi",</w:t>
            </w:r>
            <w:r>
              <w:br/>
              <w:t xml:space="preserve">            "trackingDate": "0001-01-01T00:00:00Z",</w:t>
            </w:r>
            <w:r>
              <w:br/>
              <w:t xml:space="preserve">            "trackingDetail": null,</w:t>
            </w:r>
            <w:r>
              <w:br/>
              <w:t xml:space="preserve">            "trackingFlag": "default"</w:t>
            </w:r>
            <w:r>
              <w:br/>
              <w:t xml:space="preserve">        },</w:t>
            </w:r>
            <w:r>
              <w:br/>
            </w:r>
            <w:r>
              <w:lastRenderedPageBreak/>
              <w:t xml:space="preserve">        {</w:t>
            </w:r>
            <w:r>
              <w:br/>
              <w:t xml:space="preserve">            "description": "",</w:t>
            </w:r>
            <w:r>
              <w:br/>
              <w:t xml:space="preserve">            "icon": "tick",</w:t>
            </w:r>
            <w:r>
              <w:br/>
              <w:t xml:space="preserve">            "id": "04",</w:t>
            </w:r>
            <w:r>
              <w:br/>
              <w:t xml:space="preserve">            "title": "Pemasangan Selesai",</w:t>
            </w:r>
            <w:r>
              <w:br/>
              <w:t xml:space="preserve">            "trackingDate": "0001-01-01T00:00:00Z",</w:t>
            </w:r>
            <w:r>
              <w:br/>
              <w:t xml:space="preserve">            "trackingDetail": null,</w:t>
            </w:r>
            <w:r>
              <w:br/>
              <w:t xml:space="preserve">            "trackingFlag": "default"</w:t>
            </w:r>
            <w:r>
              <w:br/>
              <w:t xml:space="preserve">        }</w:t>
            </w:r>
            <w:r>
              <w:br/>
              <w:t xml:space="preserve">    ]</w:t>
            </w:r>
            <w:r>
              <w:br/>
              <w:t>}</w:t>
            </w:r>
          </w:p>
        </w:tc>
      </w:tr>
    </w:tbl>
    <w:p w14:paraId="0822800D" w14:textId="77777777" w:rsidR="00B91077" w:rsidRDefault="00B91077"/>
    <w:p w14:paraId="2E972EE4" w14:textId="77777777" w:rsidR="00B91077" w:rsidRDefault="00000000">
      <w:r>
        <w:t>Response :</w:t>
      </w:r>
    </w:p>
    <w:p w14:paraId="78EEB532" w14:textId="77777777" w:rsidR="00B91077" w:rsidRDefault="00000000">
      <w:r>
        <w:t>200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26"/>
        <w:gridCol w:w="2136"/>
        <w:gridCol w:w="2133"/>
      </w:tblGrid>
      <w:tr w:rsidR="00B91077" w14:paraId="3B17FF3D" w14:textId="77777777" w:rsidTr="00941C06">
        <w:tc>
          <w:tcPr>
            <w:tcW w:w="2160" w:type="dxa"/>
            <w:shd w:val="clear" w:color="auto" w:fill="C9211E"/>
          </w:tcPr>
          <w:p w14:paraId="78AA2D3B" w14:textId="77777777" w:rsidR="00B91077" w:rsidRDefault="00000000">
            <w:r>
              <w:rPr>
                <w:color w:val="FFFFFF"/>
              </w:rPr>
              <w:t>Attribute Name</w:t>
            </w:r>
          </w:p>
        </w:tc>
        <w:tc>
          <w:tcPr>
            <w:tcW w:w="2160" w:type="dxa"/>
            <w:shd w:val="clear" w:color="auto" w:fill="C9211E"/>
          </w:tcPr>
          <w:p w14:paraId="33962A31" w14:textId="77777777" w:rsidR="00B91077" w:rsidRDefault="00000000">
            <w:r>
              <w:rPr>
                <w:color w:val="FFFFFF"/>
              </w:rPr>
              <w:t>Data Type</w:t>
            </w:r>
          </w:p>
        </w:tc>
        <w:tc>
          <w:tcPr>
            <w:tcW w:w="2160" w:type="dxa"/>
            <w:shd w:val="clear" w:color="auto" w:fill="C9211E"/>
          </w:tcPr>
          <w:p w14:paraId="22DD7A16" w14:textId="77777777" w:rsidR="00B91077" w:rsidRDefault="00000000">
            <w:r>
              <w:rPr>
                <w:color w:val="FFFFFF"/>
              </w:rPr>
              <w:t>Description</w:t>
            </w:r>
          </w:p>
        </w:tc>
        <w:tc>
          <w:tcPr>
            <w:tcW w:w="2160" w:type="dxa"/>
            <w:shd w:val="clear" w:color="auto" w:fill="C9211E"/>
          </w:tcPr>
          <w:p w14:paraId="25A16121" w14:textId="77777777" w:rsidR="00B91077" w:rsidRDefault="00000000">
            <w:r>
              <w:rPr>
                <w:color w:val="FFFFFF"/>
              </w:rPr>
              <w:t>Example</w:t>
            </w:r>
          </w:p>
        </w:tc>
      </w:tr>
      <w:tr w:rsidR="00B91077" w14:paraId="5A0E5D3F" w14:textId="77777777" w:rsidTr="00941C06">
        <w:tc>
          <w:tcPr>
            <w:tcW w:w="2160" w:type="dxa"/>
          </w:tcPr>
          <w:p w14:paraId="22A78F3E" w14:textId="77777777" w:rsidR="00B91077" w:rsidRDefault="00000000">
            <w:r>
              <w:t>success</w:t>
            </w:r>
          </w:p>
        </w:tc>
        <w:tc>
          <w:tcPr>
            <w:tcW w:w="2160" w:type="dxa"/>
          </w:tcPr>
          <w:p w14:paraId="112F0D53" w14:textId="77777777" w:rsidR="00B91077" w:rsidRDefault="00000000">
            <w:r>
              <w:t>number</w:t>
            </w:r>
          </w:p>
        </w:tc>
        <w:tc>
          <w:tcPr>
            <w:tcW w:w="2160" w:type="dxa"/>
          </w:tcPr>
          <w:p w14:paraId="551EEDC9" w14:textId="77777777" w:rsidR="00B91077" w:rsidRDefault="00B91077"/>
        </w:tc>
        <w:tc>
          <w:tcPr>
            <w:tcW w:w="2160" w:type="dxa"/>
          </w:tcPr>
          <w:p w14:paraId="1E95208C" w14:textId="77777777" w:rsidR="00B91077" w:rsidRDefault="00000000">
            <w:r>
              <w:t>true</w:t>
            </w:r>
          </w:p>
        </w:tc>
      </w:tr>
      <w:tr w:rsidR="00B91077" w14:paraId="1A1684F4" w14:textId="77777777" w:rsidTr="00941C06">
        <w:tc>
          <w:tcPr>
            <w:tcW w:w="2160" w:type="dxa"/>
          </w:tcPr>
          <w:p w14:paraId="741C112D" w14:textId="77777777" w:rsidR="00B91077" w:rsidRDefault="00000000">
            <w:r>
              <w:t>code</w:t>
            </w:r>
          </w:p>
        </w:tc>
        <w:tc>
          <w:tcPr>
            <w:tcW w:w="2160" w:type="dxa"/>
          </w:tcPr>
          <w:p w14:paraId="73CBDCA3" w14:textId="77777777" w:rsidR="00B91077" w:rsidRDefault="00000000">
            <w:r>
              <w:t>number</w:t>
            </w:r>
          </w:p>
        </w:tc>
        <w:tc>
          <w:tcPr>
            <w:tcW w:w="2160" w:type="dxa"/>
          </w:tcPr>
          <w:p w14:paraId="6EDC4BA1" w14:textId="77777777" w:rsidR="00B91077" w:rsidRDefault="00B91077"/>
        </w:tc>
        <w:tc>
          <w:tcPr>
            <w:tcW w:w="2160" w:type="dxa"/>
          </w:tcPr>
          <w:p w14:paraId="144E476B" w14:textId="77777777" w:rsidR="00B91077" w:rsidRDefault="00000000">
            <w:r>
              <w:t>200</w:t>
            </w:r>
          </w:p>
        </w:tc>
      </w:tr>
      <w:tr w:rsidR="00B91077" w14:paraId="0898AB4A" w14:textId="77777777" w:rsidTr="00941C06">
        <w:tc>
          <w:tcPr>
            <w:tcW w:w="2160" w:type="dxa"/>
          </w:tcPr>
          <w:p w14:paraId="6CF73724" w14:textId="77777777" w:rsidR="00B91077" w:rsidRDefault="00000000">
            <w:r>
              <w:t>message</w:t>
            </w:r>
          </w:p>
        </w:tc>
        <w:tc>
          <w:tcPr>
            <w:tcW w:w="2160" w:type="dxa"/>
          </w:tcPr>
          <w:p w14:paraId="630B4A40" w14:textId="77777777" w:rsidR="00B91077" w:rsidRDefault="00000000">
            <w:r>
              <w:t>string</w:t>
            </w:r>
          </w:p>
        </w:tc>
        <w:tc>
          <w:tcPr>
            <w:tcW w:w="2160" w:type="dxa"/>
          </w:tcPr>
          <w:p w14:paraId="432C61ED" w14:textId="77777777" w:rsidR="00B91077" w:rsidRDefault="00B91077"/>
        </w:tc>
        <w:tc>
          <w:tcPr>
            <w:tcW w:w="2160" w:type="dxa"/>
          </w:tcPr>
          <w:p w14:paraId="18B5916C" w14:textId="77777777" w:rsidR="00B91077" w:rsidRDefault="00000000">
            <w:r>
              <w:t>"Success"</w:t>
            </w:r>
          </w:p>
        </w:tc>
      </w:tr>
    </w:tbl>
    <w:p w14:paraId="63EFDB32" w14:textId="77777777" w:rsidR="00B91077" w:rsidRDefault="00B91077"/>
    <w:p w14:paraId="03B8F88A" w14:textId="77777777" w:rsidR="00B91077" w:rsidRDefault="00000000">
      <w:r>
        <w:t>Example Response 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5"/>
      </w:tblGrid>
      <w:tr w:rsidR="00B91077" w14:paraId="6FA97412" w14:textId="77777777" w:rsidTr="00F758DE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84C5" w14:textId="77777777" w:rsidR="00B91077" w:rsidRDefault="00000000">
            <w:r>
              <w:t>{</w:t>
            </w:r>
            <w:r>
              <w:br/>
              <w:t xml:space="preserve">    "code": 200,</w:t>
            </w:r>
            <w:r>
              <w:br/>
              <w:t xml:space="preserve">    "message": "Success",</w:t>
            </w:r>
            <w:r>
              <w:br/>
              <w:t xml:space="preserve">    "success": true</w:t>
            </w:r>
            <w:r>
              <w:br/>
              <w:t>}</w:t>
            </w:r>
          </w:p>
        </w:tc>
      </w:tr>
    </w:tbl>
    <w:p w14:paraId="52D6D611" w14:textId="77777777" w:rsidR="00B91077" w:rsidRDefault="00000000">
      <w:r>
        <w:br w:type="page"/>
      </w:r>
    </w:p>
    <w:sectPr w:rsidR="00B91077" w:rsidSect="00941C06">
      <w:type w:val="continuous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DDC0F" w14:textId="77777777" w:rsidR="009272BC" w:rsidRDefault="00000000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13306" w14:textId="77777777" w:rsidR="009272BC" w:rsidRDefault="00000000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5C55C" w14:textId="77777777" w:rsidR="009272BC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FB147" w14:textId="77777777" w:rsidR="009272B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6112018">
    <w:abstractNumId w:val="8"/>
  </w:num>
  <w:num w:numId="2" w16cid:durableId="1152332820">
    <w:abstractNumId w:val="6"/>
  </w:num>
  <w:num w:numId="3" w16cid:durableId="1592546734">
    <w:abstractNumId w:val="5"/>
  </w:num>
  <w:num w:numId="4" w16cid:durableId="857473354">
    <w:abstractNumId w:val="4"/>
  </w:num>
  <w:num w:numId="5" w16cid:durableId="1157109876">
    <w:abstractNumId w:val="7"/>
  </w:num>
  <w:num w:numId="6" w16cid:durableId="1908608574">
    <w:abstractNumId w:val="3"/>
  </w:num>
  <w:num w:numId="7" w16cid:durableId="418211836">
    <w:abstractNumId w:val="2"/>
  </w:num>
  <w:num w:numId="8" w16cid:durableId="817958135">
    <w:abstractNumId w:val="1"/>
  </w:num>
  <w:num w:numId="9" w16cid:durableId="1584558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1C06"/>
    <w:rsid w:val="00AA1D8D"/>
    <w:rsid w:val="00B47730"/>
    <w:rsid w:val="00B91077"/>
    <w:rsid w:val="00CB0664"/>
    <w:rsid w:val="00F758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5B74C8"/>
  <w14:defaultImageDpi w14:val="300"/>
  <w15:docId w15:val="{C9EA92C7-C24B-4D01-A1D8-63F448C9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58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12" Type="http://schemas.openxmlformats.org/officeDocument/2006/relationships/hyperlink" Target="https://app.swaggerhub.com/apis/dayat/MysooltanxsooltanPartner/1.0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etpostman.com/collections/9ab526e7cbb08a609a16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72</Pages>
  <Words>16918</Words>
  <Characters>96438</Characters>
  <Application>Microsoft Office Word</Application>
  <DocSecurity>0</DocSecurity>
  <Lines>803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Telkom</cp:lastModifiedBy>
  <cp:revision>2</cp:revision>
  <dcterms:created xsi:type="dcterms:W3CDTF">2013-12-23T23:15:00Z</dcterms:created>
  <dcterms:modified xsi:type="dcterms:W3CDTF">2022-09-07T04:24:00Z</dcterms:modified>
  <cp:category/>
</cp:coreProperties>
</file>